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EE298" w14:textId="77777777" w:rsidR="00E42BBA" w:rsidRDefault="00E42BBA">
      <w:pPr>
        <w:pStyle w:val="BodyText"/>
        <w:rPr>
          <w:rFonts w:ascii="Times New Roman"/>
          <w:sz w:val="20"/>
        </w:rPr>
      </w:pPr>
    </w:p>
    <w:p w14:paraId="70A7A95F" w14:textId="77777777" w:rsidR="00E42BBA" w:rsidRDefault="00E42BBA">
      <w:pPr>
        <w:pStyle w:val="BodyText"/>
        <w:rPr>
          <w:rFonts w:ascii="Times New Roman"/>
          <w:sz w:val="29"/>
        </w:rPr>
      </w:pPr>
    </w:p>
    <w:p w14:paraId="6B199EA4" w14:textId="77777777" w:rsidR="00E42BBA" w:rsidRDefault="000A7329">
      <w:pPr>
        <w:pStyle w:val="Title"/>
        <w:rPr>
          <w:u w:val="none"/>
        </w:rPr>
      </w:pPr>
      <w:r>
        <w:rPr>
          <w:u w:val="thick"/>
        </w:rPr>
        <w:t>Functional</w:t>
      </w:r>
      <w:r>
        <w:rPr>
          <w:spacing w:val="-7"/>
          <w:u w:val="thick"/>
        </w:rPr>
        <w:t xml:space="preserve"> </w:t>
      </w:r>
      <w:r>
        <w:rPr>
          <w:u w:val="thick"/>
        </w:rPr>
        <w:t>Requirements</w:t>
      </w:r>
      <w:r>
        <w:rPr>
          <w:spacing w:val="-7"/>
          <w:u w:val="thick"/>
        </w:rPr>
        <w:t xml:space="preserve"> </w:t>
      </w:r>
      <w:r w:rsidR="00E643D7">
        <w:rPr>
          <w:u w:val="thick"/>
        </w:rPr>
        <w:t xml:space="preserve">of Virtual </w:t>
      </w:r>
      <w:r w:rsidR="00A33C9E">
        <w:rPr>
          <w:u w:val="thick"/>
        </w:rPr>
        <w:t>C</w:t>
      </w:r>
      <w:r w:rsidR="00E643D7">
        <w:rPr>
          <w:u w:val="thick"/>
        </w:rPr>
        <w:t>lassroom Application</w:t>
      </w:r>
    </w:p>
    <w:p w14:paraId="50E7E09B" w14:textId="77777777" w:rsidR="00E42BBA" w:rsidRDefault="00E42BBA">
      <w:pPr>
        <w:pStyle w:val="BodyText"/>
        <w:rPr>
          <w:rFonts w:ascii="Arial"/>
          <w:b/>
          <w:sz w:val="20"/>
        </w:rPr>
      </w:pPr>
    </w:p>
    <w:p w14:paraId="6AA06ADB" w14:textId="77777777" w:rsidR="00E42BBA" w:rsidRDefault="00E42BBA">
      <w:pPr>
        <w:pStyle w:val="BodyText"/>
        <w:rPr>
          <w:rFonts w:ascii="Arial"/>
          <w:b/>
          <w:sz w:val="20"/>
        </w:rPr>
      </w:pPr>
    </w:p>
    <w:p w14:paraId="27303784" w14:textId="77777777" w:rsidR="00E42BBA" w:rsidRDefault="00E42BBA">
      <w:pPr>
        <w:pStyle w:val="BodyText"/>
        <w:spacing w:before="7"/>
        <w:rPr>
          <w:rFonts w:ascii="Arial"/>
          <w:b/>
          <w:sz w:val="22"/>
        </w:rPr>
      </w:pPr>
    </w:p>
    <w:p w14:paraId="7FCE8244" w14:textId="77777777" w:rsidR="00E42BBA" w:rsidRDefault="000A7329">
      <w:pPr>
        <w:pStyle w:val="Heading1"/>
      </w:pPr>
      <w:bookmarkStart w:id="0" w:name="Objective"/>
      <w:bookmarkEnd w:id="0"/>
      <w:r>
        <w:t>Objective</w:t>
      </w:r>
    </w:p>
    <w:p w14:paraId="30685733" w14:textId="77777777" w:rsidR="00E42BBA" w:rsidRDefault="009204FA">
      <w:pPr>
        <w:pStyle w:val="BodyText"/>
        <w:spacing w:before="1"/>
        <w:rPr>
          <w:rFonts w:ascii="Arial"/>
          <w:b/>
          <w:sz w:val="26"/>
        </w:rPr>
      </w:pPr>
      <w:r>
        <w:rPr>
          <w:noProof/>
        </w:rPr>
        <mc:AlternateContent>
          <mc:Choice Requires="wps">
            <w:drawing>
              <wp:anchor distT="0" distB="0" distL="114300" distR="114300" simplePos="0" relativeHeight="251655168" behindDoc="1" locked="0" layoutInCell="1" allowOverlap="1" wp14:anchorId="61BE4276" wp14:editId="5B088182">
                <wp:simplePos x="0" y="0"/>
                <wp:positionH relativeFrom="page">
                  <wp:posOffset>917575</wp:posOffset>
                </wp:positionH>
                <wp:positionV relativeFrom="paragraph">
                  <wp:posOffset>221615</wp:posOffset>
                </wp:positionV>
                <wp:extent cx="5867400" cy="1270"/>
                <wp:effectExtent l="12700" t="10160" r="15875" b="7620"/>
                <wp:wrapTopAndBottom/>
                <wp:docPr id="1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45 1445"/>
                            <a:gd name="T1" fmla="*/ T0 w 9240"/>
                            <a:gd name="T2" fmla="+- 0 10685 1445"/>
                            <a:gd name="T3" fmla="*/ T2 w 9240"/>
                          </a:gdLst>
                          <a:ahLst/>
                          <a:cxnLst>
                            <a:cxn ang="0">
                              <a:pos x="T1" y="0"/>
                            </a:cxn>
                            <a:cxn ang="0">
                              <a:pos x="T3" y="0"/>
                            </a:cxn>
                          </a:cxnLst>
                          <a:rect l="0" t="0" r="r" b="b"/>
                          <a:pathLst>
                            <a:path w="9240">
                              <a:moveTo>
                                <a:pt x="0" y="0"/>
                              </a:moveTo>
                              <a:lnTo>
                                <a:pt x="9240" y="0"/>
                              </a:lnTo>
                            </a:path>
                          </a:pathLst>
                        </a:custGeom>
                        <a:noFill/>
                        <a:ln w="12700">
                          <a:solidFill>
                            <a:srgbClr val="8888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F0FCD" id="Freeform 2" o:spid="_x0000_s1026" style="position:absolute;margin-left:72.25pt;margin-top:17.45pt;width:462pt;height:.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" path="m,l9240,e" filled="f" strokecolor="#888" strokeweight="1pt">
                <v:path arrowok="t" o:connecttype="custom" o:connectlocs="0,0;5867400,0" o:connectangles="0,0"/>
                <w10:wrap type="topAndBottom" anchorx="page"/>
              </v:shape>
            </w:pict>
          </mc:Fallback>
        </mc:AlternateContent>
      </w:r>
    </w:p>
    <w:p w14:paraId="2DE619F8" w14:textId="77777777" w:rsidR="00E42BBA" w:rsidRDefault="00E42BBA">
      <w:pPr>
        <w:pStyle w:val="BodyText"/>
        <w:spacing w:before="5"/>
        <w:rPr>
          <w:rFonts w:ascii="Arial"/>
          <w:b/>
          <w:sz w:val="24"/>
        </w:rPr>
      </w:pPr>
    </w:p>
    <w:p w14:paraId="6F7EFBC8" w14:textId="77777777" w:rsidR="00E42BBA" w:rsidRDefault="000A7329">
      <w:pPr>
        <w:widowControl/>
        <w:jc w:val="both"/>
        <w:rPr>
          <w:sz w:val="24"/>
          <w:szCs w:val="24"/>
        </w:rPr>
      </w:pPr>
      <w:r>
        <w:rPr>
          <w:rFonts w:ascii="Times New Roman" w:eastAsia="SimSun" w:hAnsi="Times New Roman" w:cs="Times New Roman"/>
          <w:color w:val="000000"/>
          <w:sz w:val="24"/>
          <w:szCs w:val="24"/>
          <w:lang w:eastAsia="zh-CN" w:bidi="ar"/>
        </w:rPr>
        <w:t xml:space="preserve">The main functional objectives of the virtual classroom are to create and offer courses, </w:t>
      </w:r>
      <w:r w:rsidR="00A33C9E">
        <w:rPr>
          <w:rFonts w:ascii="Times New Roman" w:eastAsia="SimSun" w:hAnsi="Times New Roman" w:cs="Times New Roman"/>
          <w:color w:val="000000"/>
          <w:sz w:val="24"/>
          <w:szCs w:val="24"/>
          <w:lang w:eastAsia="zh-CN" w:bidi="ar"/>
        </w:rPr>
        <w:t>enroll</w:t>
      </w:r>
      <w:r>
        <w:rPr>
          <w:rFonts w:ascii="Times New Roman" w:eastAsia="SimSun" w:hAnsi="Times New Roman" w:cs="Times New Roman"/>
          <w:color w:val="000000"/>
          <w:sz w:val="24"/>
          <w:szCs w:val="24"/>
          <w:lang w:eastAsia="zh-CN" w:bidi="ar"/>
        </w:rPr>
        <w:t xml:space="preserve"> students in offered courses, provide a platform to present and discuss materials related to a particular course, store course materials online such that they are easily accessible, and providing the tools necessary for student evaluation and feedback. The major functional requirements for the Virtual Classroom system are discussed in the following paragraphs. The most basic of functionalities of a virtual classroom is to maintain an identity of a user. This involves adding a new profile and modifying it later. The profile may also be archived if the user becomes dormant however, from a security point of view, deleting a user profile should not be allowed. Creating and modifying an existing profile should be allowed by all users however, archiving it should only be allowed for the administrator. The users’ profiles may be of students or instructors. </w:t>
      </w:r>
    </w:p>
    <w:p w14:paraId="758E2CCD" w14:textId="77777777" w:rsidR="00E42BBA" w:rsidRDefault="00E42BBA">
      <w:pPr>
        <w:pStyle w:val="BodyText"/>
      </w:pPr>
    </w:p>
    <w:p w14:paraId="6A59AC22" w14:textId="77777777" w:rsidR="00E42BBA" w:rsidRDefault="00E42BBA">
      <w:pPr>
        <w:pStyle w:val="BodyText"/>
        <w:rPr>
          <w:sz w:val="26"/>
        </w:rPr>
      </w:pPr>
    </w:p>
    <w:p w14:paraId="0D2D7157" w14:textId="77777777" w:rsidR="00E42BBA" w:rsidRDefault="00E42BBA">
      <w:pPr>
        <w:pStyle w:val="BodyText"/>
        <w:spacing w:before="7"/>
        <w:rPr>
          <w:sz w:val="22"/>
        </w:rPr>
      </w:pPr>
    </w:p>
    <w:p w14:paraId="2361DA0B" w14:textId="77777777" w:rsidR="00E42BBA" w:rsidRDefault="000A7329">
      <w:pPr>
        <w:pStyle w:val="Heading1"/>
      </w:pPr>
      <w:bookmarkStart w:id="1" w:name="Features_Supported_in_Application"/>
      <w:bookmarkEnd w:id="1"/>
      <w:r>
        <w:rPr>
          <w:spacing w:val="-1"/>
        </w:rPr>
        <w:t>Features</w:t>
      </w:r>
      <w:r>
        <w:rPr>
          <w:spacing w:val="-4"/>
        </w:rPr>
        <w:t xml:space="preserve"> </w:t>
      </w:r>
      <w:r>
        <w:t>Supported</w:t>
      </w:r>
      <w:r>
        <w:rPr>
          <w:spacing w:val="-8"/>
        </w:rPr>
        <w:t xml:space="preserve"> </w:t>
      </w:r>
      <w:r>
        <w:t>in</w:t>
      </w:r>
      <w:r>
        <w:rPr>
          <w:spacing w:val="-18"/>
        </w:rPr>
        <w:t xml:space="preserve"> </w:t>
      </w:r>
      <w:r>
        <w:t>Application</w:t>
      </w:r>
    </w:p>
    <w:p w14:paraId="7BF69DC0" w14:textId="77777777" w:rsidR="00E42BBA" w:rsidRDefault="009204FA">
      <w:pPr>
        <w:pStyle w:val="BodyText"/>
        <w:spacing w:before="3"/>
        <w:rPr>
          <w:rFonts w:ascii="Arial"/>
          <w:b/>
          <w:sz w:val="19"/>
        </w:rPr>
      </w:pPr>
      <w:r>
        <w:rPr>
          <w:noProof/>
        </w:rPr>
        <mc:AlternateContent>
          <mc:Choice Requires="wps">
            <w:drawing>
              <wp:anchor distT="0" distB="0" distL="114300" distR="114300" simplePos="0" relativeHeight="251656192" behindDoc="1" locked="0" layoutInCell="1" allowOverlap="1" wp14:anchorId="705D2D7E" wp14:editId="41A72FBD">
                <wp:simplePos x="0" y="0"/>
                <wp:positionH relativeFrom="page">
                  <wp:posOffset>952500</wp:posOffset>
                </wp:positionH>
                <wp:positionV relativeFrom="paragraph">
                  <wp:posOffset>172085</wp:posOffset>
                </wp:positionV>
                <wp:extent cx="5867400" cy="1270"/>
                <wp:effectExtent l="9525" t="14605" r="9525" b="12700"/>
                <wp:wrapTopAndBottom/>
                <wp:docPr id="1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888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E4495" id="Freeform 3" o:spid="_x0000_s1026" style="position:absolute;margin-left:75pt;margin-top:13.55pt;width:462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" path="m,l9240,e" filled="f" strokecolor="#888" strokeweight="1pt">
                <v:path arrowok="t" o:connecttype="custom" o:connectlocs="0,0;5867400,0" o:connectangles="0,0"/>
                <w10:wrap type="topAndBottom" anchorx="page"/>
              </v:shape>
            </w:pict>
          </mc:Fallback>
        </mc:AlternateContent>
      </w:r>
    </w:p>
    <w:p w14:paraId="7D6003C4" w14:textId="5A2950DA" w:rsidR="00CC48A5" w:rsidRPr="00F3769D" w:rsidRDefault="00CC48A5" w:rsidP="00CC48A5">
      <w:pPr>
        <w:pStyle w:val="BodyText"/>
        <w:jc w:val="both"/>
        <w:rPr>
          <w:rFonts w:ascii="Times New Roman" w:hAnsi="Times New Roman" w:cs="Times New Roman"/>
          <w:b/>
          <w:noProof/>
          <w:sz w:val="28"/>
          <w:szCs w:val="28"/>
        </w:rPr>
      </w:pPr>
      <w:bookmarkStart w:id="2" w:name="Functions_available_for_Users/Customers_"/>
      <w:bookmarkEnd w:id="2"/>
      <w:r>
        <w:rPr>
          <w:rFonts w:ascii="Times New Roman" w:hAnsi="Times New Roman" w:cs="Times New Roman"/>
          <w:noProof/>
          <w:sz w:val="24"/>
          <w:szCs w:val="24"/>
        </w:rPr>
        <w:t xml:space="preserve">  </w:t>
      </w:r>
      <w:r w:rsidR="00150F99">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3769D">
        <w:rPr>
          <w:rFonts w:ascii="Times New Roman" w:hAnsi="Times New Roman" w:cs="Times New Roman"/>
          <w:b/>
          <w:noProof/>
          <w:sz w:val="28"/>
          <w:szCs w:val="28"/>
        </w:rPr>
        <w:t>Dashboard</w:t>
      </w:r>
    </w:p>
    <w:p w14:paraId="5A2FC4B0" w14:textId="305B512B" w:rsidR="00CC48A5" w:rsidRPr="00CC48A5" w:rsidRDefault="00F3769D" w:rsidP="00F3769D">
      <w:pPr>
        <w:pStyle w:val="BodyText"/>
        <w:ind w:left="360"/>
        <w:jc w:val="both"/>
        <w:rPr>
          <w:rFonts w:ascii="Times New Roman" w:hAnsi="Times New Roman" w:cs="Times New Roman"/>
          <w:noProof/>
          <w:sz w:val="24"/>
          <w:szCs w:val="24"/>
        </w:rPr>
      </w:pPr>
      <w:r>
        <w:rPr>
          <w:rFonts w:ascii="Times New Roman" w:hAnsi="Times New Roman" w:cs="Times New Roman"/>
          <w:noProof/>
          <w:sz w:val="24"/>
          <w:szCs w:val="24"/>
        </w:rPr>
        <w:t>1.</w:t>
      </w:r>
      <w:r w:rsidR="00CC48A5" w:rsidRPr="00CC48A5">
        <w:rPr>
          <w:rFonts w:ascii="Times New Roman" w:hAnsi="Times New Roman" w:cs="Times New Roman"/>
          <w:noProof/>
          <w:sz w:val="24"/>
          <w:szCs w:val="24"/>
        </w:rPr>
        <w:t>Login</w:t>
      </w:r>
    </w:p>
    <w:p w14:paraId="400388B0" w14:textId="77777777" w:rsidR="00CC48A5" w:rsidRPr="00CC48A5" w:rsidRDefault="00CC48A5" w:rsidP="00CC48A5">
      <w:pPr>
        <w:pStyle w:val="BodyText"/>
        <w:jc w:val="both"/>
        <w:rPr>
          <w:rFonts w:ascii="Times New Roman" w:hAnsi="Times New Roman" w:cs="Times New Roman"/>
          <w:noProof/>
          <w:sz w:val="24"/>
          <w:szCs w:val="24"/>
        </w:rPr>
      </w:pPr>
    </w:p>
    <w:p w14:paraId="53BB5F86" w14:textId="3822BCF1" w:rsidR="00CC48A5" w:rsidRPr="00F3769D" w:rsidRDefault="00CC48A5" w:rsidP="00CC48A5">
      <w:pPr>
        <w:pStyle w:val="BodyText"/>
        <w:jc w:val="both"/>
        <w:rPr>
          <w:rFonts w:ascii="Times New Roman" w:hAnsi="Times New Roman" w:cs="Times New Roman"/>
          <w:b/>
          <w:noProof/>
          <w:sz w:val="28"/>
          <w:szCs w:val="28"/>
        </w:rPr>
      </w:pPr>
      <w:r w:rsidRPr="00F3769D">
        <w:rPr>
          <w:rFonts w:ascii="Times New Roman" w:hAnsi="Times New Roman" w:cs="Times New Roman"/>
          <w:b/>
          <w:noProof/>
          <w:sz w:val="28"/>
          <w:szCs w:val="28"/>
        </w:rPr>
        <w:t xml:space="preserve"> </w:t>
      </w:r>
      <w:r w:rsidR="00150F99" w:rsidRPr="00F3769D">
        <w:rPr>
          <w:rFonts w:ascii="Times New Roman" w:hAnsi="Times New Roman" w:cs="Times New Roman"/>
          <w:b/>
          <w:noProof/>
          <w:sz w:val="28"/>
          <w:szCs w:val="28"/>
        </w:rPr>
        <w:t xml:space="preserve">  </w:t>
      </w:r>
      <w:r w:rsidRPr="00F3769D">
        <w:rPr>
          <w:rFonts w:ascii="Times New Roman" w:hAnsi="Times New Roman" w:cs="Times New Roman"/>
          <w:b/>
          <w:noProof/>
          <w:sz w:val="28"/>
          <w:szCs w:val="28"/>
        </w:rPr>
        <w:t xml:space="preserve"> For admin</w:t>
      </w:r>
    </w:p>
    <w:p w14:paraId="564C7D22" w14:textId="660E023E"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1. Register, view, edit, delete teachers</w:t>
      </w:r>
    </w:p>
    <w:p w14:paraId="4F6958F1" w14:textId="049C9971"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2. Change password</w:t>
      </w:r>
    </w:p>
    <w:p w14:paraId="1A59ECA3" w14:textId="77777777" w:rsidR="00CC48A5" w:rsidRPr="00CC48A5" w:rsidRDefault="00CC48A5" w:rsidP="00CC48A5">
      <w:pPr>
        <w:pStyle w:val="BodyText"/>
        <w:jc w:val="both"/>
        <w:rPr>
          <w:rFonts w:ascii="Times New Roman" w:hAnsi="Times New Roman" w:cs="Times New Roman"/>
          <w:noProof/>
          <w:sz w:val="24"/>
          <w:szCs w:val="24"/>
        </w:rPr>
      </w:pPr>
    </w:p>
    <w:p w14:paraId="1785FC5B" w14:textId="2B1204A2" w:rsidR="00CC48A5" w:rsidRPr="00F3769D" w:rsidRDefault="00150F99" w:rsidP="00CC48A5">
      <w:pPr>
        <w:pStyle w:val="BodyText"/>
        <w:jc w:val="both"/>
        <w:rPr>
          <w:rFonts w:ascii="Times New Roman" w:hAnsi="Times New Roman" w:cs="Times New Roman"/>
          <w:b/>
          <w:noProof/>
          <w:sz w:val="28"/>
          <w:szCs w:val="28"/>
        </w:rPr>
      </w:pPr>
      <w:r w:rsidRPr="00F3769D">
        <w:rPr>
          <w:rFonts w:ascii="Times New Roman" w:hAnsi="Times New Roman" w:cs="Times New Roman"/>
          <w:b/>
          <w:noProof/>
          <w:sz w:val="28"/>
          <w:szCs w:val="28"/>
        </w:rPr>
        <w:t xml:space="preserve">   </w:t>
      </w:r>
      <w:r w:rsidR="00CC48A5" w:rsidRPr="00F3769D">
        <w:rPr>
          <w:rFonts w:ascii="Times New Roman" w:hAnsi="Times New Roman" w:cs="Times New Roman"/>
          <w:b/>
          <w:noProof/>
          <w:sz w:val="28"/>
          <w:szCs w:val="28"/>
        </w:rPr>
        <w:t>For teacher</w:t>
      </w:r>
    </w:p>
    <w:p w14:paraId="0A2EEAA1" w14:textId="12E2D537"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1. Register, view, edit, delete students</w:t>
      </w:r>
    </w:p>
    <w:p w14:paraId="44EBE579" w14:textId="140D85F8"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2. Change password</w:t>
      </w:r>
    </w:p>
    <w:p w14:paraId="28CF3BA2" w14:textId="5F3F649D"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3. Upload course materials</w:t>
      </w:r>
    </w:p>
    <w:p w14:paraId="312F862D" w14:textId="1E03D58C"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4. Upload/View scores</w:t>
      </w:r>
    </w:p>
    <w:p w14:paraId="073B3B67" w14:textId="34DCF59D"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5. Upload/View attendance</w:t>
      </w:r>
    </w:p>
    <w:p w14:paraId="066283BC" w14:textId="3D70B424"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6. View/enter feedback</w:t>
      </w:r>
    </w:p>
    <w:p w14:paraId="0C64884F" w14:textId="77A96291"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7. View student certificate</w:t>
      </w:r>
    </w:p>
    <w:p w14:paraId="440171E1" w14:textId="77777777" w:rsidR="00CC48A5" w:rsidRPr="00CC48A5" w:rsidRDefault="00CC48A5" w:rsidP="00CC48A5">
      <w:pPr>
        <w:pStyle w:val="BodyText"/>
        <w:jc w:val="both"/>
        <w:rPr>
          <w:rFonts w:ascii="Times New Roman" w:hAnsi="Times New Roman" w:cs="Times New Roman"/>
          <w:noProof/>
          <w:sz w:val="24"/>
          <w:szCs w:val="24"/>
        </w:rPr>
      </w:pPr>
    </w:p>
    <w:p w14:paraId="07CDFD58" w14:textId="099C0F1E" w:rsidR="00CC48A5" w:rsidRPr="00F3769D" w:rsidRDefault="00150F99" w:rsidP="00CC48A5">
      <w:pPr>
        <w:pStyle w:val="BodyText"/>
        <w:jc w:val="both"/>
        <w:rPr>
          <w:rFonts w:ascii="Times New Roman" w:hAnsi="Times New Roman" w:cs="Times New Roman"/>
          <w:b/>
          <w:noProof/>
          <w:sz w:val="28"/>
          <w:szCs w:val="28"/>
        </w:rPr>
      </w:pPr>
      <w:r w:rsidRPr="00F3769D">
        <w:rPr>
          <w:rFonts w:ascii="Times New Roman" w:hAnsi="Times New Roman" w:cs="Times New Roman"/>
          <w:b/>
          <w:noProof/>
          <w:sz w:val="28"/>
          <w:szCs w:val="28"/>
        </w:rPr>
        <w:t xml:space="preserve">   </w:t>
      </w:r>
      <w:r w:rsidR="00CC48A5" w:rsidRPr="00F3769D">
        <w:rPr>
          <w:rFonts w:ascii="Times New Roman" w:hAnsi="Times New Roman" w:cs="Times New Roman"/>
          <w:b/>
          <w:noProof/>
          <w:sz w:val="28"/>
          <w:szCs w:val="28"/>
        </w:rPr>
        <w:t>For students</w:t>
      </w:r>
    </w:p>
    <w:p w14:paraId="047CC6C1" w14:textId="56BFD6DF"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1. Change password</w:t>
      </w:r>
    </w:p>
    <w:p w14:paraId="41E18CEA" w14:textId="389603AC"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2. View course material</w:t>
      </w:r>
    </w:p>
    <w:p w14:paraId="04E7CCB2" w14:textId="7EABAAF1"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3. View attendance</w:t>
      </w:r>
    </w:p>
    <w:p w14:paraId="4BA47A6B" w14:textId="67CFA0B3"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4. View score</w:t>
      </w:r>
    </w:p>
    <w:p w14:paraId="7FF925B9" w14:textId="14576E03" w:rsidR="00CC48A5"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5. Upload internship certificates</w:t>
      </w:r>
    </w:p>
    <w:p w14:paraId="4E746A3E" w14:textId="737B3EE8" w:rsidR="0089030B" w:rsidRPr="00CC48A5" w:rsidRDefault="00150F99" w:rsidP="00CC48A5">
      <w:pPr>
        <w:pStyle w:val="BodyText"/>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C48A5" w:rsidRPr="00CC48A5">
        <w:rPr>
          <w:rFonts w:ascii="Times New Roman" w:hAnsi="Times New Roman" w:cs="Times New Roman"/>
          <w:noProof/>
          <w:sz w:val="24"/>
          <w:szCs w:val="24"/>
        </w:rPr>
        <w:t>6. View/enter feedback</w:t>
      </w:r>
    </w:p>
    <w:p w14:paraId="631CA65C" w14:textId="77777777" w:rsidR="0089030B" w:rsidRPr="00CC48A5" w:rsidRDefault="0089030B">
      <w:pPr>
        <w:pStyle w:val="BodyText"/>
        <w:rPr>
          <w:rFonts w:ascii="Times New Roman" w:hAnsi="Times New Roman" w:cs="Times New Roman"/>
          <w:noProof/>
          <w:sz w:val="24"/>
          <w:szCs w:val="24"/>
        </w:rPr>
      </w:pPr>
    </w:p>
    <w:p w14:paraId="5D270F75" w14:textId="7B6A9000" w:rsidR="00E42BBA" w:rsidRDefault="00E42BBA">
      <w:pPr>
        <w:pStyle w:val="BodyText"/>
        <w:rPr>
          <w:sz w:val="20"/>
        </w:rPr>
      </w:pPr>
    </w:p>
    <w:p w14:paraId="67E73248" w14:textId="77777777" w:rsidR="00CC48A5" w:rsidRDefault="00CC48A5" w:rsidP="00CC48A5">
      <w:pPr>
        <w:pStyle w:val="BodyText"/>
        <w:spacing w:before="9"/>
        <w:rPr>
          <w:rFonts w:ascii="Times New Roman" w:hAnsi="Times New Roman" w:cs="Times New Roman"/>
          <w:sz w:val="24"/>
          <w:szCs w:val="24"/>
        </w:rPr>
      </w:pPr>
    </w:p>
    <w:p w14:paraId="0A06634F" w14:textId="77777777" w:rsidR="00CC48A5" w:rsidRDefault="00CC48A5" w:rsidP="00CC48A5">
      <w:pPr>
        <w:pStyle w:val="BodyText"/>
        <w:spacing w:before="9"/>
        <w:rPr>
          <w:rFonts w:ascii="Times New Roman" w:hAnsi="Times New Roman" w:cs="Times New Roman"/>
          <w:sz w:val="24"/>
          <w:szCs w:val="24"/>
        </w:rPr>
      </w:pPr>
    </w:p>
    <w:p w14:paraId="219DB9F7" w14:textId="2B80DF61" w:rsidR="00CC48A5" w:rsidRPr="00F3769D" w:rsidRDefault="00CC48A5" w:rsidP="00CC48A5">
      <w:pPr>
        <w:pStyle w:val="BodyText"/>
        <w:spacing w:before="9"/>
        <w:rPr>
          <w:rFonts w:ascii="Times New Roman" w:hAnsi="Times New Roman" w:cs="Times New Roman"/>
          <w:b/>
          <w:sz w:val="32"/>
          <w:szCs w:val="32"/>
        </w:rPr>
      </w:pPr>
      <w:r w:rsidRPr="00F3769D">
        <w:rPr>
          <w:rFonts w:ascii="Times New Roman" w:hAnsi="Times New Roman" w:cs="Times New Roman"/>
          <w:b/>
          <w:sz w:val="32"/>
          <w:szCs w:val="32"/>
        </w:rPr>
        <w:t>Login</w:t>
      </w:r>
    </w:p>
    <w:p w14:paraId="342AB5B1" w14:textId="77777777" w:rsidR="00F3769D" w:rsidRDefault="00F3769D" w:rsidP="00CC48A5">
      <w:pPr>
        <w:pStyle w:val="BodyText"/>
        <w:spacing w:before="9"/>
        <w:rPr>
          <w:rFonts w:ascii="Times New Roman" w:hAnsi="Times New Roman" w:cs="Times New Roman"/>
          <w:sz w:val="24"/>
          <w:szCs w:val="24"/>
        </w:rPr>
      </w:pPr>
    </w:p>
    <w:p w14:paraId="3815773E" w14:textId="50D5C671" w:rsidR="00CC48A5" w:rsidRPr="00CC48A5" w:rsidRDefault="00CC48A5" w:rsidP="00CC48A5">
      <w:pPr>
        <w:pStyle w:val="BodyText"/>
        <w:spacing w:before="9"/>
        <w:rPr>
          <w:rFonts w:ascii="Times New Roman" w:hAnsi="Times New Roman" w:cs="Times New Roman"/>
          <w:sz w:val="24"/>
          <w:szCs w:val="24"/>
        </w:rPr>
      </w:pPr>
      <w:r w:rsidRPr="00CC48A5">
        <w:rPr>
          <w:rFonts w:ascii="Times New Roman" w:hAnsi="Times New Roman" w:cs="Times New Roman"/>
          <w:sz w:val="24"/>
          <w:szCs w:val="24"/>
        </w:rPr>
        <w:t>The initial dashboard consists of a login page, where the admin, student or</w:t>
      </w:r>
      <w:r w:rsidR="00150F99">
        <w:rPr>
          <w:rFonts w:ascii="Times New Roman" w:hAnsi="Times New Roman" w:cs="Times New Roman"/>
          <w:sz w:val="24"/>
          <w:szCs w:val="24"/>
        </w:rPr>
        <w:t xml:space="preserve"> </w:t>
      </w:r>
      <w:r w:rsidRPr="00CC48A5">
        <w:rPr>
          <w:rFonts w:ascii="Times New Roman" w:hAnsi="Times New Roman" w:cs="Times New Roman"/>
          <w:sz w:val="24"/>
          <w:szCs w:val="24"/>
        </w:rPr>
        <w:t>teacher can select their roles and log into their respective dashboards using their</w:t>
      </w:r>
      <w:r w:rsidR="00150F99">
        <w:rPr>
          <w:rFonts w:ascii="Times New Roman" w:hAnsi="Times New Roman" w:cs="Times New Roman"/>
          <w:sz w:val="24"/>
          <w:szCs w:val="24"/>
        </w:rPr>
        <w:t xml:space="preserve"> </w:t>
      </w:r>
      <w:r w:rsidRPr="00CC48A5">
        <w:rPr>
          <w:rFonts w:ascii="Times New Roman" w:hAnsi="Times New Roman" w:cs="Times New Roman"/>
          <w:sz w:val="24"/>
          <w:szCs w:val="24"/>
        </w:rPr>
        <w:t>username and password.</w:t>
      </w:r>
    </w:p>
    <w:p w14:paraId="279B1E84" w14:textId="77777777" w:rsidR="00CC48A5" w:rsidRDefault="00CC48A5" w:rsidP="00CC48A5">
      <w:pPr>
        <w:pStyle w:val="BodyText"/>
        <w:spacing w:before="9"/>
        <w:rPr>
          <w:rFonts w:ascii="Times New Roman" w:hAnsi="Times New Roman" w:cs="Times New Roman"/>
          <w:sz w:val="24"/>
          <w:szCs w:val="24"/>
        </w:rPr>
      </w:pPr>
    </w:p>
    <w:p w14:paraId="2A31E826" w14:textId="77777777" w:rsidR="00CC48A5" w:rsidRDefault="00CC48A5" w:rsidP="00CC48A5">
      <w:pPr>
        <w:pStyle w:val="BodyText"/>
        <w:spacing w:before="9"/>
        <w:rPr>
          <w:rFonts w:ascii="Times New Roman" w:hAnsi="Times New Roman" w:cs="Times New Roman"/>
          <w:sz w:val="24"/>
          <w:szCs w:val="24"/>
        </w:rPr>
      </w:pPr>
    </w:p>
    <w:p w14:paraId="3E5AE7E5" w14:textId="77777777" w:rsidR="00CC48A5" w:rsidRDefault="00CC48A5" w:rsidP="00CC48A5">
      <w:pPr>
        <w:pStyle w:val="BodyText"/>
        <w:spacing w:before="9"/>
        <w:rPr>
          <w:rFonts w:ascii="Times New Roman" w:hAnsi="Times New Roman" w:cs="Times New Roman"/>
          <w:sz w:val="24"/>
          <w:szCs w:val="24"/>
        </w:rPr>
      </w:pPr>
    </w:p>
    <w:p w14:paraId="2A8C5759" w14:textId="57A3B4C6" w:rsidR="00CC48A5" w:rsidRPr="00F3769D" w:rsidRDefault="00CC48A5" w:rsidP="00CC48A5">
      <w:pPr>
        <w:pStyle w:val="BodyText"/>
        <w:spacing w:before="9"/>
        <w:rPr>
          <w:rFonts w:ascii="Times New Roman" w:hAnsi="Times New Roman" w:cs="Times New Roman"/>
          <w:b/>
          <w:sz w:val="32"/>
          <w:szCs w:val="32"/>
        </w:rPr>
      </w:pPr>
      <w:r w:rsidRPr="00F3769D">
        <w:rPr>
          <w:rFonts w:ascii="Times New Roman" w:hAnsi="Times New Roman" w:cs="Times New Roman"/>
          <w:b/>
          <w:sz w:val="32"/>
          <w:szCs w:val="32"/>
        </w:rPr>
        <w:t>Admin</w:t>
      </w:r>
    </w:p>
    <w:p w14:paraId="6BAC4900" w14:textId="77777777" w:rsidR="00432E94" w:rsidRDefault="00432E94" w:rsidP="00CC48A5">
      <w:pPr>
        <w:pStyle w:val="BodyText"/>
        <w:spacing w:before="9"/>
        <w:rPr>
          <w:rFonts w:ascii="Times New Roman" w:hAnsi="Times New Roman" w:cs="Times New Roman"/>
          <w:sz w:val="24"/>
          <w:szCs w:val="24"/>
        </w:rPr>
      </w:pPr>
    </w:p>
    <w:p w14:paraId="3E88D4E5" w14:textId="31141D14" w:rsidR="00E42BBA" w:rsidRDefault="00CC48A5" w:rsidP="00CC48A5">
      <w:pPr>
        <w:pStyle w:val="BodyText"/>
        <w:spacing w:before="9"/>
        <w:rPr>
          <w:rFonts w:ascii="Times New Roman" w:hAnsi="Times New Roman" w:cs="Times New Roman"/>
          <w:sz w:val="24"/>
          <w:szCs w:val="24"/>
        </w:rPr>
      </w:pPr>
      <w:bookmarkStart w:id="3" w:name="_GoBack"/>
      <w:bookmarkEnd w:id="3"/>
      <w:r w:rsidRPr="00CC48A5">
        <w:rPr>
          <w:rFonts w:ascii="Times New Roman" w:hAnsi="Times New Roman" w:cs="Times New Roman"/>
          <w:sz w:val="24"/>
          <w:szCs w:val="24"/>
        </w:rPr>
        <w:t>Once logged in, the admin can register, view, delete and update teachers</w:t>
      </w:r>
    </w:p>
    <w:p w14:paraId="4B752418" w14:textId="67F685A8" w:rsidR="00CC48A5" w:rsidRDefault="00CC48A5" w:rsidP="00CC48A5">
      <w:pPr>
        <w:pStyle w:val="BodyText"/>
        <w:spacing w:before="9"/>
        <w:rPr>
          <w:rFonts w:ascii="Times New Roman" w:hAnsi="Times New Roman" w:cs="Times New Roman"/>
          <w:sz w:val="24"/>
          <w:szCs w:val="24"/>
        </w:rPr>
      </w:pPr>
    </w:p>
    <w:p w14:paraId="4F3996B4" w14:textId="77777777" w:rsidR="00CC48A5" w:rsidRDefault="00CC48A5" w:rsidP="00CC48A5">
      <w:pPr>
        <w:pStyle w:val="BodyText"/>
        <w:spacing w:before="9"/>
        <w:rPr>
          <w:rFonts w:ascii="Times New Roman" w:hAnsi="Times New Roman" w:cs="Times New Roman"/>
          <w:sz w:val="24"/>
          <w:szCs w:val="24"/>
        </w:rPr>
      </w:pPr>
    </w:p>
    <w:p w14:paraId="058BE253" w14:textId="77777777" w:rsidR="00CC48A5" w:rsidRDefault="00CC48A5" w:rsidP="00CC48A5">
      <w:pPr>
        <w:pStyle w:val="BodyText"/>
        <w:spacing w:before="9"/>
        <w:rPr>
          <w:rFonts w:ascii="Times New Roman" w:hAnsi="Times New Roman" w:cs="Times New Roman"/>
          <w:sz w:val="24"/>
          <w:szCs w:val="24"/>
        </w:rPr>
      </w:pPr>
    </w:p>
    <w:p w14:paraId="22683CAF" w14:textId="4B089602" w:rsidR="00CC48A5" w:rsidRPr="00F3769D" w:rsidRDefault="00CC48A5" w:rsidP="00CC48A5">
      <w:pPr>
        <w:pStyle w:val="BodyText"/>
        <w:spacing w:before="9"/>
        <w:rPr>
          <w:rFonts w:ascii="Times New Roman" w:hAnsi="Times New Roman" w:cs="Times New Roman"/>
          <w:b/>
          <w:sz w:val="32"/>
          <w:szCs w:val="32"/>
        </w:rPr>
      </w:pPr>
      <w:r w:rsidRPr="00F3769D">
        <w:rPr>
          <w:rFonts w:ascii="Times New Roman" w:hAnsi="Times New Roman" w:cs="Times New Roman"/>
          <w:b/>
          <w:sz w:val="32"/>
          <w:szCs w:val="32"/>
        </w:rPr>
        <w:t>Teachers</w:t>
      </w:r>
    </w:p>
    <w:p w14:paraId="5819DBA3" w14:textId="77777777" w:rsidR="00F3769D" w:rsidRDefault="00F3769D" w:rsidP="00CC48A5">
      <w:pPr>
        <w:pStyle w:val="BodyText"/>
        <w:spacing w:before="9"/>
        <w:rPr>
          <w:rFonts w:ascii="Times New Roman" w:hAnsi="Times New Roman" w:cs="Times New Roman"/>
          <w:sz w:val="24"/>
          <w:szCs w:val="24"/>
        </w:rPr>
      </w:pPr>
    </w:p>
    <w:p w14:paraId="47FA9622" w14:textId="65891C91" w:rsidR="00CC48A5" w:rsidRPr="00CC48A5" w:rsidRDefault="00CC48A5" w:rsidP="00CC48A5">
      <w:pPr>
        <w:pStyle w:val="BodyText"/>
        <w:spacing w:before="9"/>
        <w:rPr>
          <w:rFonts w:ascii="Times New Roman" w:hAnsi="Times New Roman" w:cs="Times New Roman"/>
          <w:sz w:val="24"/>
          <w:szCs w:val="24"/>
        </w:rPr>
      </w:pPr>
      <w:r w:rsidRPr="00CC48A5">
        <w:rPr>
          <w:rFonts w:ascii="Times New Roman" w:hAnsi="Times New Roman" w:cs="Times New Roman"/>
          <w:sz w:val="24"/>
          <w:szCs w:val="24"/>
        </w:rPr>
        <w:t xml:space="preserve">Once logged in, teachers can change their password and update their </w:t>
      </w:r>
      <w:r w:rsidR="00150F99" w:rsidRPr="00CC48A5">
        <w:rPr>
          <w:rFonts w:ascii="Times New Roman" w:hAnsi="Times New Roman" w:cs="Times New Roman"/>
          <w:sz w:val="24"/>
          <w:szCs w:val="24"/>
        </w:rPr>
        <w:t>profile. Registration</w:t>
      </w:r>
      <w:r w:rsidRPr="00CC48A5">
        <w:rPr>
          <w:rFonts w:ascii="Times New Roman" w:hAnsi="Times New Roman" w:cs="Times New Roman"/>
          <w:sz w:val="24"/>
          <w:szCs w:val="24"/>
        </w:rPr>
        <w:t xml:space="preserve"> of students is done by the teachers for their respective </w:t>
      </w:r>
      <w:r w:rsidR="00150F99" w:rsidRPr="00CC48A5">
        <w:rPr>
          <w:rFonts w:ascii="Times New Roman" w:hAnsi="Times New Roman" w:cs="Times New Roman"/>
          <w:sz w:val="24"/>
          <w:szCs w:val="24"/>
        </w:rPr>
        <w:t>classrooms. In</w:t>
      </w:r>
      <w:r w:rsidRPr="00CC48A5">
        <w:rPr>
          <w:rFonts w:ascii="Times New Roman" w:hAnsi="Times New Roman" w:cs="Times New Roman"/>
          <w:sz w:val="24"/>
          <w:szCs w:val="24"/>
        </w:rPr>
        <w:t xml:space="preserve"> their dashboard, teachers can upload student attendance details, course</w:t>
      </w:r>
      <w:r w:rsidR="00150F99">
        <w:rPr>
          <w:rFonts w:ascii="Times New Roman" w:hAnsi="Times New Roman" w:cs="Times New Roman"/>
          <w:sz w:val="24"/>
          <w:szCs w:val="24"/>
        </w:rPr>
        <w:t xml:space="preserve"> </w:t>
      </w:r>
      <w:r w:rsidRPr="00CC48A5">
        <w:rPr>
          <w:rFonts w:ascii="Times New Roman" w:hAnsi="Times New Roman" w:cs="Times New Roman"/>
          <w:sz w:val="24"/>
          <w:szCs w:val="24"/>
        </w:rPr>
        <w:t xml:space="preserve">materials and student internal and external </w:t>
      </w:r>
      <w:r w:rsidR="00150F99" w:rsidRPr="00CC48A5">
        <w:rPr>
          <w:rFonts w:ascii="Times New Roman" w:hAnsi="Times New Roman" w:cs="Times New Roman"/>
          <w:sz w:val="24"/>
          <w:szCs w:val="24"/>
        </w:rPr>
        <w:t>scores. Teachers</w:t>
      </w:r>
      <w:r w:rsidRPr="00CC48A5">
        <w:rPr>
          <w:rFonts w:ascii="Times New Roman" w:hAnsi="Times New Roman" w:cs="Times New Roman"/>
          <w:sz w:val="24"/>
          <w:szCs w:val="24"/>
        </w:rPr>
        <w:t xml:space="preserve"> can also upload regular assignments.</w:t>
      </w:r>
    </w:p>
    <w:p w14:paraId="69A17A56" w14:textId="77777777" w:rsidR="00CC48A5" w:rsidRDefault="00CC48A5" w:rsidP="00CC48A5">
      <w:pPr>
        <w:pStyle w:val="BodyText"/>
        <w:spacing w:before="9"/>
        <w:rPr>
          <w:rFonts w:ascii="Times New Roman" w:hAnsi="Times New Roman" w:cs="Times New Roman"/>
          <w:sz w:val="24"/>
          <w:szCs w:val="24"/>
        </w:rPr>
      </w:pPr>
    </w:p>
    <w:p w14:paraId="74B3CEE1" w14:textId="77777777" w:rsidR="00CC48A5" w:rsidRDefault="00CC48A5" w:rsidP="00CC48A5">
      <w:pPr>
        <w:pStyle w:val="BodyText"/>
        <w:spacing w:before="9"/>
        <w:rPr>
          <w:rFonts w:ascii="Times New Roman" w:hAnsi="Times New Roman" w:cs="Times New Roman"/>
          <w:sz w:val="24"/>
          <w:szCs w:val="24"/>
        </w:rPr>
      </w:pPr>
    </w:p>
    <w:p w14:paraId="7DD819CF" w14:textId="77777777" w:rsidR="00CC48A5" w:rsidRDefault="00CC48A5" w:rsidP="00CC48A5">
      <w:pPr>
        <w:pStyle w:val="BodyText"/>
        <w:spacing w:before="9"/>
        <w:rPr>
          <w:rFonts w:ascii="Times New Roman" w:hAnsi="Times New Roman" w:cs="Times New Roman"/>
          <w:sz w:val="24"/>
          <w:szCs w:val="24"/>
        </w:rPr>
      </w:pPr>
    </w:p>
    <w:p w14:paraId="735E7462" w14:textId="1C70A965" w:rsidR="00CC48A5" w:rsidRPr="00F3769D" w:rsidRDefault="00CC48A5" w:rsidP="00CC48A5">
      <w:pPr>
        <w:pStyle w:val="BodyText"/>
        <w:spacing w:before="9"/>
        <w:rPr>
          <w:rFonts w:ascii="Times New Roman" w:hAnsi="Times New Roman" w:cs="Times New Roman"/>
          <w:b/>
          <w:sz w:val="32"/>
          <w:szCs w:val="32"/>
        </w:rPr>
      </w:pPr>
      <w:r w:rsidRPr="00F3769D">
        <w:rPr>
          <w:rFonts w:ascii="Times New Roman" w:hAnsi="Times New Roman" w:cs="Times New Roman"/>
          <w:b/>
          <w:sz w:val="32"/>
          <w:szCs w:val="32"/>
        </w:rPr>
        <w:t>Students</w:t>
      </w:r>
    </w:p>
    <w:p w14:paraId="2B3BE4F0" w14:textId="77777777" w:rsidR="00F3769D" w:rsidRDefault="00F3769D" w:rsidP="00CC48A5">
      <w:pPr>
        <w:pStyle w:val="BodyText"/>
        <w:spacing w:before="9"/>
        <w:rPr>
          <w:rFonts w:ascii="Times New Roman" w:hAnsi="Times New Roman" w:cs="Times New Roman"/>
          <w:sz w:val="24"/>
          <w:szCs w:val="24"/>
        </w:rPr>
      </w:pPr>
    </w:p>
    <w:p w14:paraId="77726F2B" w14:textId="730BEACE" w:rsidR="00CC48A5" w:rsidRPr="00CC48A5" w:rsidRDefault="00CC48A5" w:rsidP="00CC48A5">
      <w:pPr>
        <w:pStyle w:val="BodyText"/>
        <w:spacing w:before="9"/>
        <w:rPr>
          <w:rFonts w:ascii="Times New Roman" w:hAnsi="Times New Roman" w:cs="Times New Roman"/>
          <w:sz w:val="24"/>
          <w:szCs w:val="24"/>
        </w:rPr>
      </w:pPr>
      <w:r w:rsidRPr="00CC48A5">
        <w:rPr>
          <w:rFonts w:ascii="Times New Roman" w:hAnsi="Times New Roman" w:cs="Times New Roman"/>
          <w:sz w:val="24"/>
          <w:szCs w:val="24"/>
        </w:rPr>
        <w:t xml:space="preserve">Once logged in, students can change their </w:t>
      </w:r>
      <w:r w:rsidR="00150F99" w:rsidRPr="00CC48A5">
        <w:rPr>
          <w:rFonts w:ascii="Times New Roman" w:hAnsi="Times New Roman" w:cs="Times New Roman"/>
          <w:sz w:val="24"/>
          <w:szCs w:val="24"/>
        </w:rPr>
        <w:t>password. In</w:t>
      </w:r>
      <w:r w:rsidRPr="00CC48A5">
        <w:rPr>
          <w:rFonts w:ascii="Times New Roman" w:hAnsi="Times New Roman" w:cs="Times New Roman"/>
          <w:sz w:val="24"/>
          <w:szCs w:val="24"/>
        </w:rPr>
        <w:t xml:space="preserve"> their dashboard, students can view their</w:t>
      </w:r>
      <w:r w:rsidR="00150F99">
        <w:rPr>
          <w:rFonts w:ascii="Times New Roman" w:hAnsi="Times New Roman" w:cs="Times New Roman"/>
          <w:sz w:val="24"/>
          <w:szCs w:val="24"/>
        </w:rPr>
        <w:t xml:space="preserve"> </w:t>
      </w:r>
      <w:r w:rsidRPr="00CC48A5">
        <w:rPr>
          <w:rFonts w:ascii="Times New Roman" w:hAnsi="Times New Roman" w:cs="Times New Roman"/>
          <w:sz w:val="24"/>
          <w:szCs w:val="24"/>
        </w:rPr>
        <w:t>attendance, view their scores, view</w:t>
      </w:r>
      <w:r w:rsidR="00150F99">
        <w:rPr>
          <w:rFonts w:ascii="Times New Roman" w:hAnsi="Times New Roman" w:cs="Times New Roman"/>
          <w:sz w:val="24"/>
          <w:szCs w:val="24"/>
        </w:rPr>
        <w:t xml:space="preserve"> </w:t>
      </w:r>
      <w:r w:rsidRPr="00CC48A5">
        <w:rPr>
          <w:rFonts w:ascii="Times New Roman" w:hAnsi="Times New Roman" w:cs="Times New Roman"/>
          <w:sz w:val="24"/>
          <w:szCs w:val="24"/>
        </w:rPr>
        <w:t xml:space="preserve">course material and update their </w:t>
      </w:r>
      <w:r w:rsidR="00150F99" w:rsidRPr="00CC48A5">
        <w:rPr>
          <w:rFonts w:ascii="Times New Roman" w:hAnsi="Times New Roman" w:cs="Times New Roman"/>
          <w:sz w:val="24"/>
          <w:szCs w:val="24"/>
        </w:rPr>
        <w:t>profile. Students</w:t>
      </w:r>
      <w:r w:rsidRPr="00CC48A5">
        <w:rPr>
          <w:rFonts w:ascii="Times New Roman" w:hAnsi="Times New Roman" w:cs="Times New Roman"/>
          <w:sz w:val="24"/>
          <w:szCs w:val="24"/>
        </w:rPr>
        <w:t xml:space="preserve"> can also upload internship certificates and enter </w:t>
      </w:r>
      <w:r w:rsidR="00150F99" w:rsidRPr="00CC48A5">
        <w:rPr>
          <w:rFonts w:ascii="Times New Roman" w:hAnsi="Times New Roman" w:cs="Times New Roman"/>
          <w:sz w:val="24"/>
          <w:szCs w:val="24"/>
        </w:rPr>
        <w:t>feedback. Students</w:t>
      </w:r>
      <w:r w:rsidRPr="00CC48A5">
        <w:rPr>
          <w:rFonts w:ascii="Times New Roman" w:hAnsi="Times New Roman" w:cs="Times New Roman"/>
          <w:sz w:val="24"/>
          <w:szCs w:val="24"/>
        </w:rPr>
        <w:t xml:space="preserve"> can answer assignments.</w:t>
      </w:r>
    </w:p>
    <w:p w14:paraId="225C236B" w14:textId="77777777" w:rsidR="00A33C9E" w:rsidRPr="00CC48A5" w:rsidRDefault="00A33C9E" w:rsidP="0089030B">
      <w:pPr>
        <w:pStyle w:val="ListParagraph"/>
        <w:tabs>
          <w:tab w:val="left" w:pos="941"/>
        </w:tabs>
        <w:spacing w:before="62"/>
        <w:ind w:left="0" w:firstLineChars="100" w:firstLine="240"/>
        <w:rPr>
          <w:rFonts w:ascii="Times New Roman" w:hAnsi="Times New Roman" w:cs="Times New Roman"/>
          <w:sz w:val="24"/>
          <w:szCs w:val="24"/>
        </w:rPr>
      </w:pPr>
      <w:bookmarkStart w:id="4" w:name="Features_for_Admin:"/>
      <w:bookmarkEnd w:id="4"/>
    </w:p>
    <w:p w14:paraId="43C78BA0" w14:textId="77777777" w:rsidR="00A33C9E" w:rsidRDefault="00A33C9E">
      <w:pPr>
        <w:widowControl/>
        <w:autoSpaceDE/>
        <w:autoSpaceDN/>
      </w:pPr>
      <w:r>
        <w:br w:type="page"/>
      </w:r>
    </w:p>
    <w:p w14:paraId="5944451A" w14:textId="77777777" w:rsidR="00270E86" w:rsidRDefault="00270E86" w:rsidP="00A33C9E">
      <w:pPr>
        <w:pStyle w:val="Heading1"/>
        <w:spacing w:before="93"/>
        <w:ind w:left="235"/>
        <w:rPr>
          <w:spacing w:val="-1"/>
        </w:rPr>
      </w:pPr>
    </w:p>
    <w:p w14:paraId="2B1BD754" w14:textId="77777777" w:rsidR="00230218" w:rsidRDefault="00230218" w:rsidP="00A33C9E">
      <w:pPr>
        <w:pStyle w:val="Heading1"/>
        <w:spacing w:before="93"/>
        <w:ind w:left="235"/>
        <w:rPr>
          <w:spacing w:val="-1"/>
        </w:rPr>
      </w:pPr>
    </w:p>
    <w:p w14:paraId="66208608" w14:textId="77777777" w:rsidR="00A33C9E" w:rsidRDefault="00A33C9E" w:rsidP="00A33C9E">
      <w:pPr>
        <w:pStyle w:val="Heading1"/>
        <w:spacing w:before="93"/>
        <w:ind w:left="235"/>
      </w:pPr>
      <w:r>
        <w:rPr>
          <w:spacing w:val="-1"/>
        </w:rPr>
        <w:t>Features</w:t>
      </w:r>
      <w:r>
        <w:rPr>
          <w:spacing w:val="-3"/>
        </w:rPr>
        <w:t xml:space="preserve"> </w:t>
      </w:r>
      <w:r>
        <w:t>for</w:t>
      </w:r>
      <w:r>
        <w:rPr>
          <w:spacing w:val="-15"/>
        </w:rPr>
        <w:t xml:space="preserve"> Teacher</w:t>
      </w:r>
      <w:r>
        <w:t>:</w:t>
      </w:r>
    </w:p>
    <w:p w14:paraId="08C2DCEB" w14:textId="77777777" w:rsidR="00A33C9E" w:rsidRDefault="00A33C9E" w:rsidP="00A33C9E">
      <w:pPr>
        <w:pStyle w:val="BodyText"/>
        <w:rPr>
          <w:rFonts w:ascii="Arial"/>
          <w:b/>
          <w:sz w:val="28"/>
        </w:rPr>
      </w:pPr>
    </w:p>
    <w:p w14:paraId="36A1C816" w14:textId="77777777" w:rsidR="00A33C9E" w:rsidRDefault="00A33C9E" w:rsidP="00A33C9E">
      <w:pPr>
        <w:pStyle w:val="ListParagraph"/>
        <w:tabs>
          <w:tab w:val="left" w:pos="941"/>
        </w:tabs>
        <w:spacing w:before="57"/>
        <w:ind w:left="0" w:firstLineChars="100" w:firstLine="209"/>
        <w:rPr>
          <w:sz w:val="21"/>
        </w:rPr>
      </w:pPr>
      <w:r>
        <w:rPr>
          <w:rFonts w:ascii="Arial"/>
          <w:i/>
          <w:spacing w:val="-1"/>
          <w:sz w:val="21"/>
        </w:rPr>
        <w:t>Login</w:t>
      </w:r>
      <w:r>
        <w:rPr>
          <w:rFonts w:ascii="Arial"/>
          <w:i/>
          <w:spacing w:val="-9"/>
          <w:sz w:val="21"/>
        </w:rPr>
        <w:t xml:space="preserve"> </w:t>
      </w:r>
      <w:r>
        <w:rPr>
          <w:rFonts w:ascii="Arial"/>
          <w:i/>
          <w:spacing w:val="-1"/>
          <w:sz w:val="21"/>
        </w:rPr>
        <w:t>&gt;</w:t>
      </w:r>
      <w:r>
        <w:rPr>
          <w:rFonts w:ascii="Arial"/>
          <w:i/>
          <w:spacing w:val="-9"/>
          <w:sz w:val="21"/>
        </w:rPr>
        <w:t xml:space="preserve"> </w:t>
      </w:r>
      <w:r>
        <w:rPr>
          <w:rFonts w:ascii="Arial"/>
          <w:i/>
          <w:spacing w:val="-1"/>
          <w:sz w:val="21"/>
        </w:rPr>
        <w:t>Dashboard</w:t>
      </w:r>
      <w:r>
        <w:rPr>
          <w:rFonts w:ascii="Arial"/>
          <w:i/>
          <w:spacing w:val="-9"/>
          <w:sz w:val="21"/>
        </w:rPr>
        <w:t xml:space="preserve"> </w:t>
      </w:r>
      <w:r>
        <w:rPr>
          <w:rFonts w:ascii="Arial"/>
          <w:i/>
          <w:sz w:val="21"/>
        </w:rPr>
        <w:t>&gt;</w:t>
      </w:r>
      <w:r>
        <w:rPr>
          <w:rFonts w:ascii="Arial"/>
          <w:i/>
          <w:spacing w:val="-9"/>
          <w:sz w:val="21"/>
        </w:rPr>
        <w:t xml:space="preserve"> </w:t>
      </w:r>
      <w:r>
        <w:rPr>
          <w:sz w:val="21"/>
        </w:rPr>
        <w:t>Create a Classroom</w:t>
      </w:r>
    </w:p>
    <w:p w14:paraId="7785CDFA" w14:textId="77777777" w:rsidR="00A33C9E" w:rsidRDefault="00A33C9E" w:rsidP="00A33C9E">
      <w:pPr>
        <w:pStyle w:val="ListParagraph"/>
        <w:tabs>
          <w:tab w:val="left" w:pos="941"/>
        </w:tabs>
        <w:spacing w:before="57"/>
        <w:ind w:left="0" w:firstLineChars="100" w:firstLine="210"/>
        <w:rPr>
          <w:sz w:val="21"/>
        </w:rPr>
      </w:pPr>
    </w:p>
    <w:p w14:paraId="633BF5CA" w14:textId="77777777" w:rsidR="00A33C9E" w:rsidRDefault="00A33C9E" w:rsidP="00A33C9E">
      <w:pPr>
        <w:spacing w:line="357" w:lineRule="auto"/>
        <w:ind w:left="220" w:right="5657"/>
        <w:rPr>
          <w:rFonts w:ascii="Arial"/>
          <w:i/>
          <w:sz w:val="21"/>
        </w:rPr>
      </w:pPr>
      <w:r>
        <w:rPr>
          <w:rFonts w:ascii="Arial"/>
          <w:i/>
          <w:sz w:val="21"/>
        </w:rPr>
        <w:t>OR</w:t>
      </w:r>
    </w:p>
    <w:p w14:paraId="0E513DE6" w14:textId="77777777" w:rsidR="00A33C9E" w:rsidRDefault="00A33C9E" w:rsidP="00A33C9E">
      <w:pPr>
        <w:pStyle w:val="ListParagraph"/>
        <w:tabs>
          <w:tab w:val="left" w:pos="941"/>
        </w:tabs>
        <w:spacing w:before="62"/>
        <w:ind w:left="0" w:firstLineChars="100" w:firstLine="210"/>
      </w:pPr>
      <w:r>
        <w:rPr>
          <w:rFonts w:ascii="Arial"/>
          <w:i/>
          <w:sz w:val="21"/>
        </w:rPr>
        <w:t>Login</w:t>
      </w:r>
      <w:r>
        <w:rPr>
          <w:rFonts w:ascii="Arial"/>
          <w:i/>
          <w:spacing w:val="-4"/>
          <w:sz w:val="21"/>
        </w:rPr>
        <w:t xml:space="preserve"> </w:t>
      </w:r>
      <w:r>
        <w:rPr>
          <w:rFonts w:ascii="Arial"/>
          <w:i/>
          <w:sz w:val="21"/>
        </w:rPr>
        <w:t>&gt;</w:t>
      </w:r>
      <w:r>
        <w:rPr>
          <w:rFonts w:ascii="Arial"/>
          <w:i/>
          <w:spacing w:val="-4"/>
          <w:sz w:val="21"/>
        </w:rPr>
        <w:t xml:space="preserve"> </w:t>
      </w:r>
      <w:r>
        <w:rPr>
          <w:rFonts w:ascii="Arial"/>
          <w:i/>
          <w:sz w:val="21"/>
        </w:rPr>
        <w:t>Dashboard</w:t>
      </w:r>
      <w:r>
        <w:rPr>
          <w:rFonts w:ascii="Arial"/>
          <w:i/>
          <w:spacing w:val="-4"/>
          <w:sz w:val="21"/>
        </w:rPr>
        <w:t xml:space="preserve"> </w:t>
      </w:r>
      <w:r>
        <w:rPr>
          <w:rFonts w:ascii="Arial"/>
          <w:i/>
          <w:sz w:val="21"/>
        </w:rPr>
        <w:t>&gt;</w:t>
      </w:r>
      <w:r>
        <w:t>Delete a Classroom</w:t>
      </w:r>
    </w:p>
    <w:p w14:paraId="5DC0492A" w14:textId="77777777" w:rsidR="00A33C9E" w:rsidRDefault="00A33C9E" w:rsidP="00A33C9E">
      <w:pPr>
        <w:spacing w:line="352" w:lineRule="auto"/>
        <w:ind w:left="220" w:right="6275"/>
        <w:rPr>
          <w:rFonts w:ascii="Arial"/>
          <w:i/>
          <w:sz w:val="21"/>
        </w:rPr>
      </w:pPr>
    </w:p>
    <w:p w14:paraId="34C3BB55" w14:textId="77777777" w:rsidR="00A33C9E" w:rsidRDefault="00A33C9E" w:rsidP="00A33C9E">
      <w:pPr>
        <w:spacing w:line="352" w:lineRule="auto"/>
        <w:ind w:left="220" w:right="6275"/>
        <w:rPr>
          <w:rFonts w:ascii="Arial"/>
          <w:i/>
          <w:sz w:val="21"/>
        </w:rPr>
      </w:pPr>
      <w:r>
        <w:rPr>
          <w:rFonts w:ascii="Arial"/>
          <w:i/>
          <w:sz w:val="21"/>
        </w:rPr>
        <w:t>OR</w:t>
      </w:r>
    </w:p>
    <w:p w14:paraId="53F67502" w14:textId="77777777" w:rsidR="00A33C9E" w:rsidRDefault="00A33C9E" w:rsidP="00A33C9E">
      <w:pPr>
        <w:pStyle w:val="ListParagraph"/>
        <w:tabs>
          <w:tab w:val="left" w:pos="941"/>
        </w:tabs>
        <w:spacing w:before="62"/>
        <w:ind w:left="0" w:firstLineChars="100" w:firstLine="210"/>
      </w:pPr>
      <w:r>
        <w:rPr>
          <w:rFonts w:ascii="Arial"/>
          <w:i/>
          <w:sz w:val="21"/>
        </w:rPr>
        <w:t>Login</w:t>
      </w:r>
      <w:r>
        <w:rPr>
          <w:rFonts w:ascii="Arial"/>
          <w:i/>
          <w:spacing w:val="-7"/>
          <w:sz w:val="21"/>
        </w:rPr>
        <w:t xml:space="preserve"> </w:t>
      </w:r>
      <w:r>
        <w:rPr>
          <w:rFonts w:ascii="Arial"/>
          <w:i/>
          <w:sz w:val="21"/>
        </w:rPr>
        <w:t>&gt;</w:t>
      </w:r>
      <w:r>
        <w:rPr>
          <w:rFonts w:ascii="Arial"/>
          <w:i/>
          <w:spacing w:val="-4"/>
          <w:sz w:val="21"/>
        </w:rPr>
        <w:t xml:space="preserve"> </w:t>
      </w:r>
      <w:r>
        <w:rPr>
          <w:rFonts w:ascii="Arial"/>
          <w:i/>
          <w:sz w:val="21"/>
        </w:rPr>
        <w:t>Dashboard</w:t>
      </w:r>
      <w:r>
        <w:rPr>
          <w:rFonts w:ascii="Arial"/>
          <w:i/>
          <w:spacing w:val="-2"/>
          <w:sz w:val="21"/>
        </w:rPr>
        <w:t xml:space="preserve"> </w:t>
      </w:r>
      <w:r>
        <w:rPr>
          <w:rFonts w:ascii="Arial"/>
          <w:i/>
          <w:sz w:val="21"/>
        </w:rPr>
        <w:t>&gt;</w:t>
      </w:r>
      <w:r>
        <w:rPr>
          <w:rFonts w:ascii="Arial"/>
          <w:i/>
          <w:spacing w:val="-3"/>
          <w:sz w:val="21"/>
        </w:rPr>
        <w:t xml:space="preserve"> </w:t>
      </w:r>
      <w:r>
        <w:t>Manage Classroom Participants</w:t>
      </w:r>
    </w:p>
    <w:p w14:paraId="30F3B25B" w14:textId="77777777" w:rsidR="00A33C9E" w:rsidRDefault="00A33C9E" w:rsidP="00A33C9E">
      <w:pPr>
        <w:ind w:left="220"/>
        <w:rPr>
          <w:rFonts w:ascii="Arial"/>
          <w:i/>
        </w:rPr>
      </w:pPr>
    </w:p>
    <w:p w14:paraId="100E24BA" w14:textId="77777777" w:rsidR="00A33C9E" w:rsidRDefault="00A33C9E" w:rsidP="00A33C9E">
      <w:pPr>
        <w:spacing w:before="108"/>
        <w:ind w:left="220"/>
        <w:rPr>
          <w:rFonts w:ascii="Arial"/>
          <w:i/>
          <w:sz w:val="21"/>
        </w:rPr>
      </w:pPr>
      <w:r>
        <w:rPr>
          <w:rFonts w:ascii="Arial"/>
          <w:i/>
          <w:sz w:val="21"/>
        </w:rPr>
        <w:t>OR</w:t>
      </w:r>
    </w:p>
    <w:p w14:paraId="09A3BAFB" w14:textId="77777777" w:rsidR="00A33C9E" w:rsidRDefault="00A33C9E" w:rsidP="00A33C9E">
      <w:pPr>
        <w:pStyle w:val="ListParagraph"/>
        <w:tabs>
          <w:tab w:val="left" w:pos="941"/>
        </w:tabs>
        <w:spacing w:before="62"/>
        <w:ind w:left="0" w:firstLineChars="100" w:firstLine="210"/>
      </w:pPr>
      <w:r>
        <w:rPr>
          <w:rFonts w:ascii="Arial"/>
          <w:i/>
          <w:sz w:val="21"/>
        </w:rPr>
        <w:t>Login</w:t>
      </w:r>
      <w:r>
        <w:rPr>
          <w:rFonts w:ascii="Arial"/>
          <w:i/>
          <w:spacing w:val="-7"/>
          <w:sz w:val="21"/>
        </w:rPr>
        <w:t xml:space="preserve"> </w:t>
      </w:r>
      <w:r>
        <w:rPr>
          <w:rFonts w:ascii="Arial"/>
          <w:i/>
          <w:sz w:val="21"/>
        </w:rPr>
        <w:t>&gt;</w:t>
      </w:r>
      <w:r>
        <w:rPr>
          <w:rFonts w:ascii="Arial"/>
          <w:i/>
          <w:spacing w:val="-3"/>
          <w:sz w:val="21"/>
        </w:rPr>
        <w:t xml:space="preserve"> </w:t>
      </w:r>
      <w:r>
        <w:rPr>
          <w:rFonts w:ascii="Arial"/>
          <w:i/>
          <w:sz w:val="21"/>
        </w:rPr>
        <w:t>Dashboard</w:t>
      </w:r>
      <w:r>
        <w:rPr>
          <w:rFonts w:ascii="Arial"/>
          <w:i/>
          <w:spacing w:val="-2"/>
          <w:sz w:val="21"/>
        </w:rPr>
        <w:t xml:space="preserve"> </w:t>
      </w:r>
      <w:r>
        <w:rPr>
          <w:rFonts w:ascii="Arial"/>
          <w:i/>
          <w:sz w:val="21"/>
        </w:rPr>
        <w:t>&gt;</w:t>
      </w:r>
      <w:r>
        <w:rPr>
          <w:rFonts w:ascii="Arial"/>
          <w:i/>
          <w:spacing w:val="-3"/>
          <w:sz w:val="21"/>
        </w:rPr>
        <w:t xml:space="preserve"> </w:t>
      </w:r>
      <w:r>
        <w:t>Share Materials/Resource</w:t>
      </w:r>
    </w:p>
    <w:p w14:paraId="6948E6A1" w14:textId="77777777" w:rsidR="00270E86" w:rsidRDefault="00270E86" w:rsidP="00A33C9E">
      <w:pPr>
        <w:pStyle w:val="ListParagraph"/>
        <w:tabs>
          <w:tab w:val="left" w:pos="941"/>
        </w:tabs>
        <w:spacing w:before="62"/>
        <w:ind w:left="0" w:firstLineChars="100" w:firstLine="220"/>
      </w:pPr>
    </w:p>
    <w:p w14:paraId="2CC49837" w14:textId="77777777" w:rsidR="00270E86" w:rsidRDefault="00270E86" w:rsidP="00A33C9E">
      <w:pPr>
        <w:pStyle w:val="ListParagraph"/>
        <w:tabs>
          <w:tab w:val="left" w:pos="941"/>
        </w:tabs>
        <w:spacing w:before="62"/>
        <w:ind w:left="0" w:firstLineChars="100" w:firstLine="220"/>
      </w:pPr>
    </w:p>
    <w:p w14:paraId="0D1034C6" w14:textId="77777777" w:rsidR="00270E86" w:rsidRDefault="00270E86" w:rsidP="00230218">
      <w:pPr>
        <w:pStyle w:val="ListParagraph"/>
        <w:tabs>
          <w:tab w:val="left" w:pos="941"/>
        </w:tabs>
        <w:spacing w:before="62"/>
        <w:ind w:left="0" w:firstLine="0"/>
        <w:jc w:val="both"/>
      </w:pPr>
      <w:r>
        <w:t xml:space="preserve">On the dashboard Teachers should be able to access analytics and reports to monitor student </w:t>
      </w:r>
      <w:r w:rsidR="00230218">
        <w:t xml:space="preserve">       </w:t>
      </w:r>
      <w:r>
        <w:t>engagement, progress, and performance within the virtual classroom. These functional requirements outline the key features and capabilities that teachers should have in a virtual classroom project.</w:t>
      </w:r>
    </w:p>
    <w:p w14:paraId="41C54BA6" w14:textId="77777777" w:rsidR="00270E86" w:rsidRDefault="00270E86" w:rsidP="00230218">
      <w:pPr>
        <w:pStyle w:val="ListParagraph"/>
        <w:tabs>
          <w:tab w:val="left" w:pos="941"/>
        </w:tabs>
        <w:spacing w:before="62"/>
        <w:ind w:left="0" w:firstLineChars="100" w:firstLine="220"/>
        <w:jc w:val="both"/>
      </w:pPr>
    </w:p>
    <w:p w14:paraId="48F3F03A" w14:textId="77777777" w:rsidR="00270E86" w:rsidRDefault="00270E86" w:rsidP="00A33C9E">
      <w:pPr>
        <w:pStyle w:val="ListParagraph"/>
        <w:tabs>
          <w:tab w:val="left" w:pos="941"/>
        </w:tabs>
        <w:spacing w:before="62"/>
        <w:ind w:left="0" w:firstLineChars="100" w:firstLine="220"/>
      </w:pPr>
    </w:p>
    <w:p w14:paraId="5153C181" w14:textId="77777777" w:rsidR="00230218" w:rsidRDefault="00230218" w:rsidP="00270E86">
      <w:pPr>
        <w:pStyle w:val="BodyText"/>
        <w:spacing w:before="2"/>
        <w:jc w:val="both"/>
        <w:rPr>
          <w:rFonts w:ascii="Arial"/>
          <w:b/>
        </w:rPr>
      </w:pPr>
      <w:r>
        <w:rPr>
          <w:rFonts w:ascii="Arial"/>
          <w:b/>
        </w:rPr>
        <w:t xml:space="preserve">   </w:t>
      </w:r>
    </w:p>
    <w:p w14:paraId="153342F0" w14:textId="77777777" w:rsidR="00270E86" w:rsidRPr="00270E86" w:rsidRDefault="00230218" w:rsidP="00270E86">
      <w:pPr>
        <w:pStyle w:val="BodyText"/>
        <w:spacing w:before="2"/>
        <w:jc w:val="both"/>
        <w:rPr>
          <w:sz w:val="22"/>
          <w:szCs w:val="22"/>
        </w:rPr>
      </w:pPr>
      <w:r>
        <w:rPr>
          <w:rFonts w:ascii="Arial"/>
          <w:b/>
        </w:rPr>
        <w:t xml:space="preserve">   </w:t>
      </w:r>
      <w:r w:rsidR="00270E86">
        <w:rPr>
          <w:rFonts w:ascii="Arial"/>
          <w:b/>
        </w:rPr>
        <w:t>Field</w:t>
      </w:r>
      <w:r w:rsidR="00270E86">
        <w:rPr>
          <w:rFonts w:ascii="Arial"/>
          <w:b/>
          <w:spacing w:val="-3"/>
        </w:rPr>
        <w:t xml:space="preserve"> </w:t>
      </w:r>
      <w:r w:rsidR="00270E86">
        <w:rPr>
          <w:rFonts w:ascii="Arial"/>
          <w:b/>
        </w:rPr>
        <w:t>Name</w:t>
      </w:r>
      <w:r w:rsidR="00270E86">
        <w:rPr>
          <w:rFonts w:ascii="Arial"/>
          <w:b/>
        </w:rPr>
        <w:tab/>
        <w:t>Description</w:t>
      </w: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97"/>
        <w:gridCol w:w="7508"/>
      </w:tblGrid>
      <w:tr w:rsidR="00270E86" w14:paraId="3BA81A8E" w14:textId="77777777" w:rsidTr="000A7329">
        <w:trPr>
          <w:trHeight w:val="590"/>
        </w:trPr>
        <w:tc>
          <w:tcPr>
            <w:tcW w:w="1897" w:type="dxa"/>
          </w:tcPr>
          <w:p w14:paraId="6A9BB931" w14:textId="77777777" w:rsidR="00270E86" w:rsidRDefault="00270E86" w:rsidP="000A7329">
            <w:pPr>
              <w:pStyle w:val="TableParagraph"/>
              <w:spacing w:before="87" w:line="240" w:lineRule="atLeast"/>
              <w:ind w:right="344" w:firstLineChars="50" w:firstLine="105"/>
              <w:rPr>
                <w:sz w:val="21"/>
              </w:rPr>
            </w:pPr>
            <w:r>
              <w:rPr>
                <w:sz w:val="21"/>
              </w:rPr>
              <w:t xml:space="preserve">Create a </w:t>
            </w:r>
          </w:p>
          <w:p w14:paraId="731C7BFE" w14:textId="77777777" w:rsidR="00270E86" w:rsidRDefault="00270E86" w:rsidP="000A7329">
            <w:pPr>
              <w:pStyle w:val="TableParagraph"/>
              <w:spacing w:before="87" w:line="240" w:lineRule="atLeast"/>
              <w:ind w:left="0" w:right="344" w:firstLineChars="100" w:firstLine="210"/>
              <w:rPr>
                <w:sz w:val="21"/>
              </w:rPr>
            </w:pPr>
            <w:r>
              <w:rPr>
                <w:sz w:val="21"/>
              </w:rPr>
              <w:t>Classroom</w:t>
            </w:r>
          </w:p>
        </w:tc>
        <w:tc>
          <w:tcPr>
            <w:tcW w:w="7508" w:type="dxa"/>
          </w:tcPr>
          <w:p w14:paraId="26CDAE65" w14:textId="77777777" w:rsidR="00270E86" w:rsidRDefault="00270E86" w:rsidP="000A7329">
            <w:pPr>
              <w:pStyle w:val="TableParagraph"/>
              <w:spacing w:before="103"/>
              <w:rPr>
                <w:sz w:val="21"/>
              </w:rPr>
            </w:pPr>
            <w:r>
              <w:rPr>
                <w:sz w:val="21"/>
              </w:rPr>
              <w:t>Allows</w:t>
            </w:r>
            <w:r>
              <w:rPr>
                <w:spacing w:val="-3"/>
                <w:sz w:val="21"/>
              </w:rPr>
              <w:t xml:space="preserve"> </w:t>
            </w:r>
            <w:r>
              <w:rPr>
                <w:sz w:val="21"/>
              </w:rPr>
              <w:t>the</w:t>
            </w:r>
            <w:r>
              <w:rPr>
                <w:spacing w:val="-3"/>
                <w:sz w:val="21"/>
              </w:rPr>
              <w:t xml:space="preserve"> Teacher </w:t>
            </w:r>
            <w:r>
              <w:rPr>
                <w:spacing w:val="-2"/>
                <w:sz w:val="21"/>
              </w:rPr>
              <w:t>to</w:t>
            </w:r>
            <w:r>
              <w:rPr>
                <w:spacing w:val="-3"/>
                <w:sz w:val="21"/>
              </w:rPr>
              <w:t xml:space="preserve"> create a virtual classroom</w:t>
            </w:r>
          </w:p>
        </w:tc>
      </w:tr>
      <w:tr w:rsidR="00270E86" w14:paraId="0CED11A7" w14:textId="77777777" w:rsidTr="000A7329">
        <w:trPr>
          <w:trHeight w:val="545"/>
        </w:trPr>
        <w:tc>
          <w:tcPr>
            <w:tcW w:w="1897" w:type="dxa"/>
          </w:tcPr>
          <w:p w14:paraId="3B0F8677" w14:textId="77777777" w:rsidR="00270E86" w:rsidRDefault="00270E86" w:rsidP="000A7329">
            <w:pPr>
              <w:pStyle w:val="ListParagraph"/>
              <w:tabs>
                <w:tab w:val="left" w:pos="941"/>
              </w:tabs>
              <w:spacing w:before="62"/>
              <w:ind w:leftChars="100" w:left="220" w:firstLine="0"/>
            </w:pPr>
            <w:r>
              <w:t>Delete Classroom</w:t>
            </w:r>
          </w:p>
          <w:p w14:paraId="5DA644A4" w14:textId="77777777" w:rsidR="00270E86" w:rsidRDefault="00270E86" w:rsidP="000A7329">
            <w:pPr>
              <w:pStyle w:val="TableParagraph"/>
              <w:spacing w:before="3"/>
              <w:ind w:left="125"/>
            </w:pPr>
          </w:p>
        </w:tc>
        <w:tc>
          <w:tcPr>
            <w:tcW w:w="7508" w:type="dxa"/>
          </w:tcPr>
          <w:p w14:paraId="4EA4375F" w14:textId="77777777" w:rsidR="00270E86" w:rsidRDefault="00270E86" w:rsidP="000A7329">
            <w:pPr>
              <w:pStyle w:val="TableParagraph"/>
              <w:spacing w:before="143"/>
              <w:rPr>
                <w:sz w:val="21"/>
              </w:rPr>
            </w:pPr>
            <w:r>
              <w:rPr>
                <w:sz w:val="21"/>
              </w:rPr>
              <w:t>Allows</w:t>
            </w:r>
            <w:r>
              <w:rPr>
                <w:spacing w:val="-4"/>
                <w:sz w:val="21"/>
              </w:rPr>
              <w:t xml:space="preserve"> </w:t>
            </w:r>
            <w:r>
              <w:rPr>
                <w:sz w:val="21"/>
              </w:rPr>
              <w:t>the</w:t>
            </w:r>
            <w:r>
              <w:rPr>
                <w:spacing w:val="-5"/>
                <w:sz w:val="21"/>
              </w:rPr>
              <w:t xml:space="preserve"> Teacher to delete a virtual classroom</w:t>
            </w:r>
          </w:p>
        </w:tc>
      </w:tr>
      <w:tr w:rsidR="00270E86" w14:paraId="72A0EC98" w14:textId="77777777" w:rsidTr="000A7329">
        <w:trPr>
          <w:trHeight w:val="550"/>
        </w:trPr>
        <w:tc>
          <w:tcPr>
            <w:tcW w:w="1897" w:type="dxa"/>
          </w:tcPr>
          <w:p w14:paraId="7DCAFAD9" w14:textId="77777777" w:rsidR="00270E86" w:rsidRDefault="00270E86" w:rsidP="000A7329">
            <w:pPr>
              <w:pStyle w:val="ListParagraph"/>
              <w:tabs>
                <w:tab w:val="left" w:pos="941"/>
              </w:tabs>
              <w:spacing w:before="62"/>
              <w:ind w:leftChars="100" w:left="220" w:firstLine="0"/>
            </w:pPr>
            <w:r>
              <w:t>Manage Classroom Participants</w:t>
            </w:r>
          </w:p>
          <w:p w14:paraId="6F064619" w14:textId="77777777" w:rsidR="00270E86" w:rsidRDefault="00270E86" w:rsidP="000A7329">
            <w:pPr>
              <w:pStyle w:val="TableParagraph"/>
              <w:spacing w:before="50" w:line="240" w:lineRule="exact"/>
              <w:ind w:right="287"/>
              <w:rPr>
                <w:sz w:val="21"/>
              </w:rPr>
            </w:pPr>
          </w:p>
        </w:tc>
        <w:tc>
          <w:tcPr>
            <w:tcW w:w="7508" w:type="dxa"/>
          </w:tcPr>
          <w:p w14:paraId="5EBC233E" w14:textId="77777777" w:rsidR="00270E86" w:rsidRDefault="00270E86" w:rsidP="000A7329">
            <w:pPr>
              <w:pStyle w:val="TableParagraph"/>
              <w:rPr>
                <w:sz w:val="21"/>
              </w:rPr>
            </w:pPr>
            <w:r>
              <w:rPr>
                <w:sz w:val="21"/>
              </w:rPr>
              <w:t>Allows</w:t>
            </w:r>
            <w:r>
              <w:rPr>
                <w:spacing w:val="-3"/>
                <w:sz w:val="21"/>
              </w:rPr>
              <w:t xml:space="preserve"> </w:t>
            </w:r>
            <w:r>
              <w:rPr>
                <w:sz w:val="21"/>
              </w:rPr>
              <w:t>the</w:t>
            </w:r>
            <w:r>
              <w:rPr>
                <w:spacing w:val="-3"/>
                <w:sz w:val="21"/>
              </w:rPr>
              <w:t xml:space="preserve"> </w:t>
            </w:r>
            <w:r>
              <w:rPr>
                <w:spacing w:val="-4"/>
                <w:sz w:val="21"/>
              </w:rPr>
              <w:t>Teacher to manage their virtual classrooms</w:t>
            </w:r>
          </w:p>
        </w:tc>
      </w:tr>
      <w:tr w:rsidR="00270E86" w14:paraId="348B4F7E" w14:textId="77777777" w:rsidTr="000A7329">
        <w:trPr>
          <w:trHeight w:val="490"/>
        </w:trPr>
        <w:tc>
          <w:tcPr>
            <w:tcW w:w="1897" w:type="dxa"/>
          </w:tcPr>
          <w:p w14:paraId="22A172B7" w14:textId="77777777" w:rsidR="00270E86" w:rsidRDefault="00270E86" w:rsidP="000A7329">
            <w:pPr>
              <w:pStyle w:val="ListParagraph"/>
              <w:tabs>
                <w:tab w:val="left" w:pos="941"/>
              </w:tabs>
              <w:spacing w:before="62"/>
              <w:ind w:left="0" w:firstLineChars="50" w:firstLine="110"/>
            </w:pPr>
            <w:r>
              <w:t>Share Materials</w:t>
            </w:r>
          </w:p>
          <w:p w14:paraId="26BA94BF" w14:textId="77777777" w:rsidR="00270E86" w:rsidRDefault="00270E86" w:rsidP="000A7329">
            <w:pPr>
              <w:pStyle w:val="TableParagraph"/>
              <w:spacing w:before="68"/>
              <w:ind w:left="0"/>
              <w:rPr>
                <w:sz w:val="21"/>
              </w:rPr>
            </w:pPr>
          </w:p>
        </w:tc>
        <w:tc>
          <w:tcPr>
            <w:tcW w:w="7508" w:type="dxa"/>
          </w:tcPr>
          <w:p w14:paraId="5EE93B0D" w14:textId="77777777" w:rsidR="00270E86" w:rsidRDefault="00270E86" w:rsidP="000A7329">
            <w:pPr>
              <w:pStyle w:val="TableParagraph"/>
              <w:rPr>
                <w:sz w:val="21"/>
              </w:rPr>
            </w:pPr>
            <w:r>
              <w:rPr>
                <w:sz w:val="21"/>
              </w:rPr>
              <w:t>Allows the</w:t>
            </w:r>
            <w:r>
              <w:rPr>
                <w:spacing w:val="-2"/>
                <w:sz w:val="21"/>
              </w:rPr>
              <w:t xml:space="preserve"> Teacher to share materials in virtual classroom</w:t>
            </w:r>
          </w:p>
        </w:tc>
      </w:tr>
    </w:tbl>
    <w:p w14:paraId="5F757295" w14:textId="77777777" w:rsidR="00270E86" w:rsidRPr="00A33C9E" w:rsidRDefault="00270E86" w:rsidP="00A33C9E">
      <w:pPr>
        <w:pStyle w:val="ListParagraph"/>
        <w:tabs>
          <w:tab w:val="left" w:pos="941"/>
        </w:tabs>
        <w:spacing w:before="62"/>
        <w:ind w:left="0" w:firstLineChars="100" w:firstLine="220"/>
        <w:sectPr w:rsidR="00270E86" w:rsidRPr="00A33C9E">
          <w:headerReference w:type="default" r:id="rId9"/>
          <w:pgSz w:w="12240" w:h="15840"/>
          <w:pgMar w:top="1940" w:right="1080" w:bottom="280" w:left="1220" w:header="975" w:footer="0" w:gutter="0"/>
          <w:cols w:space="720"/>
        </w:sectPr>
      </w:pPr>
    </w:p>
    <w:p w14:paraId="37B9A7DB" w14:textId="77777777" w:rsidR="00E42BBA" w:rsidRDefault="00270E86" w:rsidP="00270E86">
      <w:pPr>
        <w:pStyle w:val="BodyText"/>
        <w:spacing w:before="2"/>
        <w:jc w:val="both"/>
        <w:rPr>
          <w:rFonts w:ascii="Arial"/>
          <w:b/>
          <w:sz w:val="22"/>
        </w:rPr>
      </w:pPr>
      <w:r>
        <w:rPr>
          <w:rFonts w:ascii="Arial"/>
          <w:b/>
        </w:rPr>
        <w:lastRenderedPageBreak/>
        <w:t xml:space="preserve">  </w:t>
      </w:r>
    </w:p>
    <w:p w14:paraId="68693B59" w14:textId="77777777" w:rsidR="00270E86" w:rsidRDefault="00270E86" w:rsidP="00270E86">
      <w:pPr>
        <w:pStyle w:val="Heading1"/>
        <w:spacing w:before="1"/>
        <w:ind w:left="0"/>
        <w:jc w:val="both"/>
      </w:pPr>
      <w:bookmarkStart w:id="5" w:name="Admin_Interactions:"/>
      <w:bookmarkEnd w:id="5"/>
      <w:r>
        <w:t xml:space="preserve">   </w:t>
      </w:r>
    </w:p>
    <w:p w14:paraId="2816A76A" w14:textId="77777777" w:rsidR="00E42BBA" w:rsidRDefault="00270E86" w:rsidP="00270E86">
      <w:pPr>
        <w:pStyle w:val="Heading1"/>
        <w:spacing w:before="1"/>
        <w:ind w:left="0"/>
        <w:jc w:val="both"/>
      </w:pPr>
      <w:r>
        <w:t xml:space="preserve">   </w:t>
      </w:r>
      <w:r w:rsidR="002D14B0">
        <w:t>Teacher</w:t>
      </w:r>
      <w:r w:rsidR="000A7329">
        <w:rPr>
          <w:spacing w:val="-10"/>
        </w:rPr>
        <w:t xml:space="preserve"> </w:t>
      </w:r>
      <w:r w:rsidR="000A7329">
        <w:t>Interactions:</w:t>
      </w:r>
    </w:p>
    <w:p w14:paraId="08215E6F" w14:textId="77777777" w:rsidR="00E42BBA" w:rsidRDefault="009204FA">
      <w:pPr>
        <w:pStyle w:val="BodyText"/>
        <w:spacing w:before="6"/>
        <w:rPr>
          <w:rFonts w:ascii="Arial"/>
          <w:b/>
          <w:sz w:val="22"/>
        </w:rPr>
      </w:pPr>
      <w:r>
        <w:rPr>
          <w:noProof/>
        </w:rPr>
        <mc:AlternateContent>
          <mc:Choice Requires="wps">
            <w:drawing>
              <wp:anchor distT="0" distB="0" distL="114300" distR="114300" simplePos="0" relativeHeight="251658240" behindDoc="1" locked="0" layoutInCell="1" allowOverlap="1" wp14:anchorId="18221DF6" wp14:editId="6FE429A6">
                <wp:simplePos x="0" y="0"/>
                <wp:positionH relativeFrom="page">
                  <wp:posOffset>952500</wp:posOffset>
                </wp:positionH>
                <wp:positionV relativeFrom="paragraph">
                  <wp:posOffset>195580</wp:posOffset>
                </wp:positionV>
                <wp:extent cx="5867400" cy="1270"/>
                <wp:effectExtent l="9525" t="11430" r="9525" b="6350"/>
                <wp:wrapTopAndBottom/>
                <wp:docPr id="1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888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EDE48" id="Freeform 5" o:spid="_x0000_s1026" style="position:absolute;margin-left:75pt;margin-top:15.4pt;width:462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" path="m,l9240,e" filled="f" strokecolor="#888" strokeweight="1pt">
                <v:path arrowok="t" o:connecttype="custom" o:connectlocs="0,0;5867400,0" o:connectangles="0,0"/>
                <w10:wrap type="topAndBottom" anchorx="page"/>
              </v:shape>
            </w:pict>
          </mc:Fallback>
        </mc:AlternateContent>
      </w:r>
    </w:p>
    <w:p w14:paraId="03308266" w14:textId="77777777" w:rsidR="00E42BBA" w:rsidRDefault="000A7329">
      <w:pPr>
        <w:pStyle w:val="BodyText"/>
        <w:numPr>
          <w:ilvl w:val="0"/>
          <w:numId w:val="3"/>
        </w:numPr>
        <w:spacing w:before="1"/>
        <w:ind w:left="220" w:hangingChars="100" w:hanging="220"/>
        <w:rPr>
          <w:sz w:val="22"/>
          <w:szCs w:val="22"/>
        </w:rPr>
      </w:pPr>
      <w:r>
        <w:rPr>
          <w:sz w:val="22"/>
          <w:szCs w:val="22"/>
        </w:rPr>
        <w:t xml:space="preserve">Teachers can </w:t>
      </w:r>
      <w:r>
        <w:rPr>
          <w:b/>
          <w:bCs/>
          <w:sz w:val="22"/>
          <w:szCs w:val="22"/>
        </w:rPr>
        <w:t xml:space="preserve">create a classroom </w:t>
      </w:r>
      <w:r>
        <w:rPr>
          <w:sz w:val="22"/>
          <w:szCs w:val="22"/>
        </w:rPr>
        <w:t xml:space="preserve">by providing details such as the classroom name,       </w:t>
      </w:r>
    </w:p>
    <w:p w14:paraId="77072DC3" w14:textId="77777777" w:rsidR="00E42BBA" w:rsidRDefault="000A7329">
      <w:pPr>
        <w:pStyle w:val="BodyText"/>
        <w:spacing w:before="1"/>
        <w:ind w:firstLineChars="150" w:firstLine="330"/>
        <w:rPr>
          <w:sz w:val="22"/>
          <w:szCs w:val="22"/>
        </w:rPr>
      </w:pPr>
      <w:r>
        <w:rPr>
          <w:sz w:val="22"/>
          <w:szCs w:val="22"/>
        </w:rPr>
        <w:t>subject,</w:t>
      </w:r>
      <w:r w:rsidR="00A33C9E">
        <w:rPr>
          <w:sz w:val="22"/>
          <w:szCs w:val="22"/>
        </w:rPr>
        <w:t xml:space="preserve"> </w:t>
      </w:r>
      <w:r>
        <w:rPr>
          <w:sz w:val="22"/>
          <w:szCs w:val="22"/>
        </w:rPr>
        <w:t xml:space="preserve">schedule, and access permissions. This interaction allows teachers to set up the </w:t>
      </w:r>
    </w:p>
    <w:p w14:paraId="69738036" w14:textId="77777777" w:rsidR="00E42BBA" w:rsidRDefault="000A7329">
      <w:pPr>
        <w:pStyle w:val="BodyText"/>
        <w:spacing w:before="1"/>
        <w:ind w:firstLineChars="150" w:firstLine="330"/>
        <w:rPr>
          <w:sz w:val="22"/>
          <w:szCs w:val="22"/>
        </w:rPr>
      </w:pPr>
      <w:r>
        <w:rPr>
          <w:sz w:val="22"/>
          <w:szCs w:val="22"/>
        </w:rPr>
        <w:t>foundation of the virtual classroom.</w:t>
      </w:r>
    </w:p>
    <w:p w14:paraId="0F0A7774" w14:textId="77777777" w:rsidR="00E42BBA" w:rsidRDefault="00E42BBA">
      <w:pPr>
        <w:pStyle w:val="BodyText"/>
        <w:spacing w:before="1"/>
        <w:rPr>
          <w:sz w:val="22"/>
          <w:szCs w:val="22"/>
        </w:rPr>
      </w:pPr>
    </w:p>
    <w:p w14:paraId="1F955CD5" w14:textId="77777777" w:rsidR="00E42BBA" w:rsidRDefault="000A7329">
      <w:pPr>
        <w:pStyle w:val="BodyText"/>
        <w:numPr>
          <w:ilvl w:val="0"/>
          <w:numId w:val="3"/>
        </w:numPr>
        <w:spacing w:before="1"/>
        <w:ind w:left="220" w:hangingChars="100" w:hanging="220"/>
        <w:rPr>
          <w:sz w:val="22"/>
          <w:szCs w:val="22"/>
        </w:rPr>
      </w:pPr>
      <w:r>
        <w:rPr>
          <w:sz w:val="22"/>
          <w:szCs w:val="22"/>
        </w:rPr>
        <w:t xml:space="preserve">The </w:t>
      </w:r>
      <w:r>
        <w:rPr>
          <w:b/>
          <w:bCs/>
          <w:sz w:val="22"/>
          <w:szCs w:val="22"/>
        </w:rPr>
        <w:t xml:space="preserve">Delete Classroom </w:t>
      </w:r>
      <w:r>
        <w:rPr>
          <w:sz w:val="22"/>
          <w:szCs w:val="22"/>
        </w:rPr>
        <w:t xml:space="preserve">interaction allows teachers to manage their virtual classrooms effectively,       </w:t>
      </w:r>
    </w:p>
    <w:p w14:paraId="401719FE" w14:textId="77777777" w:rsidR="00E42BBA" w:rsidRDefault="000A7329">
      <w:pPr>
        <w:pStyle w:val="BodyText"/>
        <w:spacing w:before="1"/>
        <w:ind w:firstLineChars="150" w:firstLine="330"/>
        <w:rPr>
          <w:sz w:val="22"/>
          <w:szCs w:val="22"/>
        </w:rPr>
      </w:pPr>
      <w:r>
        <w:rPr>
          <w:sz w:val="22"/>
          <w:szCs w:val="22"/>
        </w:rPr>
        <w:t>removing any classrooms that are no longer needed or have completed their course duration.</w:t>
      </w:r>
    </w:p>
    <w:p w14:paraId="514CEB1B" w14:textId="77777777" w:rsidR="00E42BBA" w:rsidRDefault="00E42BBA">
      <w:pPr>
        <w:pStyle w:val="BodyText"/>
        <w:rPr>
          <w:sz w:val="22"/>
        </w:rPr>
      </w:pPr>
    </w:p>
    <w:p w14:paraId="0EE44FBE" w14:textId="77777777" w:rsidR="00E42BBA" w:rsidRDefault="000A7329">
      <w:pPr>
        <w:pStyle w:val="BodyText"/>
        <w:numPr>
          <w:ilvl w:val="0"/>
          <w:numId w:val="3"/>
        </w:numPr>
        <w:ind w:left="220" w:hangingChars="100" w:hanging="220"/>
        <w:rPr>
          <w:sz w:val="22"/>
        </w:rPr>
      </w:pPr>
      <w:r>
        <w:rPr>
          <w:sz w:val="22"/>
        </w:rPr>
        <w:t xml:space="preserve">Teachers have the ability to </w:t>
      </w:r>
      <w:r>
        <w:rPr>
          <w:b/>
          <w:bCs/>
          <w:sz w:val="22"/>
        </w:rPr>
        <w:t>manage classrooms</w:t>
      </w:r>
      <w:r>
        <w:rPr>
          <w:sz w:val="22"/>
        </w:rPr>
        <w:t xml:space="preserve">, including modifying classroom    </w:t>
      </w:r>
    </w:p>
    <w:p w14:paraId="67D3D2D6" w14:textId="77777777" w:rsidR="00E42BBA" w:rsidRDefault="000A7329">
      <w:pPr>
        <w:pStyle w:val="BodyText"/>
        <w:ind w:firstLineChars="150" w:firstLine="330"/>
        <w:rPr>
          <w:sz w:val="22"/>
        </w:rPr>
      </w:pPr>
      <w:r>
        <w:rPr>
          <w:sz w:val="22"/>
        </w:rPr>
        <w:t xml:space="preserve">settings, updating information, and adjusting access controls. They can configure options such as         </w:t>
      </w:r>
    </w:p>
    <w:p w14:paraId="444C3907" w14:textId="77777777" w:rsidR="009204FA" w:rsidRDefault="000A7329">
      <w:pPr>
        <w:pStyle w:val="BodyText"/>
        <w:ind w:firstLineChars="150" w:firstLine="330"/>
        <w:rPr>
          <w:sz w:val="22"/>
        </w:rPr>
      </w:pPr>
      <w:r>
        <w:rPr>
          <w:sz w:val="22"/>
        </w:rPr>
        <w:t>participant roles, privacy settings, and communication preferences</w:t>
      </w:r>
      <w:r w:rsidR="009204FA">
        <w:rPr>
          <w:sz w:val="22"/>
        </w:rPr>
        <w:t>.</w:t>
      </w:r>
    </w:p>
    <w:p w14:paraId="3B34A0DA" w14:textId="77777777" w:rsidR="00E42BBA" w:rsidRDefault="00E42BBA">
      <w:pPr>
        <w:pStyle w:val="BodyText"/>
        <w:ind w:firstLineChars="150" w:firstLine="330"/>
        <w:rPr>
          <w:sz w:val="22"/>
        </w:rPr>
      </w:pPr>
    </w:p>
    <w:p w14:paraId="6D0BA6D5" w14:textId="77777777" w:rsidR="009204FA" w:rsidRDefault="009204FA" w:rsidP="009204FA">
      <w:pPr>
        <w:pStyle w:val="BodyText"/>
        <w:numPr>
          <w:ilvl w:val="0"/>
          <w:numId w:val="3"/>
        </w:numPr>
        <w:rPr>
          <w:sz w:val="22"/>
        </w:rPr>
      </w:pPr>
      <w:r w:rsidRPr="009204FA">
        <w:rPr>
          <w:sz w:val="22"/>
        </w:rPr>
        <w:t xml:space="preserve">Teachers can upload and </w:t>
      </w:r>
      <w:r>
        <w:rPr>
          <w:b/>
          <w:sz w:val="22"/>
        </w:rPr>
        <w:t>S</w:t>
      </w:r>
      <w:r w:rsidRPr="009204FA">
        <w:rPr>
          <w:b/>
          <w:sz w:val="22"/>
        </w:rPr>
        <w:t>hare course materials</w:t>
      </w:r>
      <w:r w:rsidRPr="009204FA">
        <w:rPr>
          <w:sz w:val="22"/>
        </w:rPr>
        <w:t xml:space="preserve"> such as lecture slides, documents, videos, and </w:t>
      </w:r>
      <w:r>
        <w:rPr>
          <w:sz w:val="22"/>
        </w:rPr>
        <w:t xml:space="preserve">    </w:t>
      </w:r>
    </w:p>
    <w:p w14:paraId="730C18D6" w14:textId="77777777" w:rsidR="009204FA" w:rsidRDefault="009204FA" w:rsidP="009204FA">
      <w:pPr>
        <w:pStyle w:val="BodyText"/>
        <w:ind w:left="330"/>
        <w:rPr>
          <w:sz w:val="22"/>
        </w:rPr>
      </w:pPr>
      <w:r w:rsidRPr="009204FA">
        <w:rPr>
          <w:sz w:val="22"/>
        </w:rPr>
        <w:t>other resources. These materials provide students with the necessary information and resources to support their learning.</w:t>
      </w:r>
    </w:p>
    <w:p w14:paraId="3221B378" w14:textId="77777777" w:rsidR="009204FA" w:rsidRDefault="009204FA">
      <w:pPr>
        <w:pStyle w:val="BodyText"/>
        <w:ind w:firstLineChars="150" w:firstLine="330"/>
        <w:rPr>
          <w:sz w:val="22"/>
        </w:rPr>
      </w:pPr>
    </w:p>
    <w:p w14:paraId="51EEC175" w14:textId="77777777" w:rsidR="00E42BBA" w:rsidRDefault="000A7329" w:rsidP="00270E86">
      <w:pPr>
        <w:spacing w:before="151"/>
        <w:ind w:left="225"/>
        <w:jc w:val="both"/>
        <w:rPr>
          <w:sz w:val="21"/>
        </w:rPr>
      </w:pPr>
      <w:r>
        <w:rPr>
          <w:sz w:val="21"/>
        </w:rPr>
        <w:t>Click</w:t>
      </w:r>
      <w:r>
        <w:rPr>
          <w:spacing w:val="-7"/>
          <w:sz w:val="21"/>
        </w:rPr>
        <w:t xml:space="preserve"> </w:t>
      </w:r>
      <w:r>
        <w:rPr>
          <w:rFonts w:ascii="Arial"/>
          <w:b/>
          <w:sz w:val="21"/>
          <w:u w:val="thick"/>
        </w:rPr>
        <w:t>Back</w:t>
      </w:r>
      <w:r>
        <w:rPr>
          <w:rFonts w:ascii="Arial"/>
          <w:b/>
          <w:spacing w:val="-3"/>
          <w:sz w:val="21"/>
          <w:u w:val="thick"/>
        </w:rPr>
        <w:t xml:space="preserve"> </w:t>
      </w:r>
      <w:r>
        <w:rPr>
          <w:rFonts w:ascii="Arial"/>
          <w:b/>
          <w:sz w:val="21"/>
          <w:u w:val="thick"/>
        </w:rPr>
        <w:t>to</w:t>
      </w:r>
      <w:r>
        <w:rPr>
          <w:rFonts w:ascii="Arial"/>
          <w:b/>
          <w:spacing w:val="-1"/>
          <w:sz w:val="21"/>
          <w:u w:val="thick"/>
        </w:rPr>
        <w:t xml:space="preserve"> </w:t>
      </w:r>
      <w:r>
        <w:rPr>
          <w:rFonts w:ascii="Arial"/>
          <w:b/>
          <w:sz w:val="21"/>
          <w:u w:val="thick"/>
        </w:rPr>
        <w:t>Dashboard</w:t>
      </w:r>
      <w:r>
        <w:rPr>
          <w:rFonts w:ascii="Arial"/>
          <w:b/>
          <w:spacing w:val="-4"/>
          <w:sz w:val="21"/>
        </w:rPr>
        <w:t xml:space="preserve"> </w:t>
      </w:r>
      <w:r>
        <w:rPr>
          <w:sz w:val="21"/>
        </w:rPr>
        <w:t>to</w:t>
      </w:r>
      <w:r>
        <w:rPr>
          <w:spacing w:val="-5"/>
          <w:sz w:val="21"/>
        </w:rPr>
        <w:t xml:space="preserve"> </w:t>
      </w:r>
      <w:r>
        <w:rPr>
          <w:sz w:val="21"/>
        </w:rPr>
        <w:t>navigate</w:t>
      </w:r>
      <w:r>
        <w:rPr>
          <w:spacing w:val="-3"/>
          <w:sz w:val="21"/>
        </w:rPr>
        <w:t xml:space="preserve"> </w:t>
      </w:r>
      <w:r>
        <w:rPr>
          <w:sz w:val="21"/>
        </w:rPr>
        <w:t>back</w:t>
      </w:r>
      <w:r>
        <w:rPr>
          <w:spacing w:val="-2"/>
          <w:sz w:val="21"/>
        </w:rPr>
        <w:t xml:space="preserve"> </w:t>
      </w:r>
      <w:r>
        <w:rPr>
          <w:sz w:val="21"/>
        </w:rPr>
        <w:t>to</w:t>
      </w:r>
      <w:r>
        <w:rPr>
          <w:spacing w:val="-5"/>
          <w:sz w:val="21"/>
        </w:rPr>
        <w:t xml:space="preserve"> </w:t>
      </w:r>
      <w:r>
        <w:rPr>
          <w:sz w:val="21"/>
        </w:rPr>
        <w:t>the</w:t>
      </w:r>
      <w:r>
        <w:rPr>
          <w:spacing w:val="-4"/>
          <w:sz w:val="21"/>
        </w:rPr>
        <w:t xml:space="preserve"> </w:t>
      </w:r>
      <w:r>
        <w:rPr>
          <w:sz w:val="21"/>
        </w:rPr>
        <w:t>dashboard</w:t>
      </w:r>
    </w:p>
    <w:p w14:paraId="4F808E8E" w14:textId="77777777" w:rsidR="00270E86" w:rsidRDefault="00270E86" w:rsidP="00270E86">
      <w:pPr>
        <w:spacing w:before="151"/>
        <w:ind w:left="225"/>
        <w:jc w:val="both"/>
        <w:rPr>
          <w:sz w:val="21"/>
        </w:rPr>
      </w:pPr>
    </w:p>
    <w:p w14:paraId="11E9AA64" w14:textId="77777777" w:rsidR="00270E86" w:rsidRDefault="00270E86" w:rsidP="00270E86">
      <w:pPr>
        <w:spacing w:before="151"/>
        <w:ind w:left="225"/>
        <w:jc w:val="both"/>
        <w:rPr>
          <w:sz w:val="21"/>
        </w:rPr>
      </w:pPr>
    </w:p>
    <w:p w14:paraId="4C3A78C6" w14:textId="77777777" w:rsidR="00270E86" w:rsidRDefault="00270E86" w:rsidP="00270E86">
      <w:pPr>
        <w:pStyle w:val="Heading1"/>
        <w:spacing w:before="92"/>
        <w:ind w:left="0"/>
      </w:pPr>
      <w:r>
        <w:t xml:space="preserve">    Features</w:t>
      </w:r>
      <w:r>
        <w:rPr>
          <w:spacing w:val="-3"/>
        </w:rPr>
        <w:t xml:space="preserve"> </w:t>
      </w:r>
      <w:r>
        <w:t>for</w:t>
      </w:r>
      <w:r>
        <w:rPr>
          <w:spacing w:val="-3"/>
        </w:rPr>
        <w:t xml:space="preserve"> Students</w:t>
      </w:r>
      <w:r>
        <w:t>:</w:t>
      </w:r>
    </w:p>
    <w:p w14:paraId="7A38117A" w14:textId="77777777" w:rsidR="00270E86" w:rsidRDefault="00270E86" w:rsidP="00270E86">
      <w:pPr>
        <w:pStyle w:val="BodyText"/>
        <w:rPr>
          <w:rFonts w:ascii="Arial"/>
          <w:b/>
          <w:sz w:val="26"/>
        </w:rPr>
      </w:pPr>
    </w:p>
    <w:p w14:paraId="54037572" w14:textId="77777777" w:rsidR="00270E86" w:rsidRDefault="00270E86" w:rsidP="00270E86">
      <w:pPr>
        <w:pStyle w:val="ListParagraph"/>
        <w:tabs>
          <w:tab w:val="left" w:pos="941"/>
        </w:tabs>
        <w:spacing w:before="63"/>
        <w:ind w:left="0" w:firstLineChars="100" w:firstLine="220"/>
      </w:pPr>
      <w:bookmarkStart w:id="6" w:name="Signup/Login_&gt;_Home_&gt;_View_Menu"/>
      <w:bookmarkEnd w:id="6"/>
      <w:r>
        <w:rPr>
          <w:rFonts w:ascii="Arial"/>
          <w:i/>
        </w:rPr>
        <w:t>Signup/Login</w:t>
      </w:r>
      <w:r>
        <w:rPr>
          <w:rFonts w:ascii="Arial"/>
          <w:i/>
          <w:spacing w:val="-3"/>
        </w:rPr>
        <w:t xml:space="preserve"> </w:t>
      </w:r>
      <w:r>
        <w:rPr>
          <w:rFonts w:ascii="Arial"/>
          <w:i/>
        </w:rPr>
        <w:t>&gt;</w:t>
      </w:r>
      <w:r>
        <w:rPr>
          <w:rFonts w:ascii="Arial"/>
          <w:i/>
          <w:spacing w:val="-3"/>
        </w:rPr>
        <w:t xml:space="preserve"> User</w:t>
      </w:r>
      <w:r>
        <w:t xml:space="preserve"> Login</w:t>
      </w:r>
    </w:p>
    <w:p w14:paraId="23BD87A2" w14:textId="77777777" w:rsidR="00270E86" w:rsidRDefault="00270E86" w:rsidP="00270E86">
      <w:pPr>
        <w:spacing w:before="164" w:line="326" w:lineRule="auto"/>
        <w:ind w:left="235" w:right="6238"/>
        <w:rPr>
          <w:rFonts w:ascii="Arial"/>
          <w:i/>
        </w:rPr>
      </w:pPr>
      <w:r>
        <w:rPr>
          <w:rFonts w:ascii="Arial"/>
          <w:i/>
        </w:rPr>
        <w:t>OR</w:t>
      </w:r>
    </w:p>
    <w:p w14:paraId="390916F0" w14:textId="77777777" w:rsidR="00270E86" w:rsidRDefault="00270E86" w:rsidP="00270E86">
      <w:pPr>
        <w:pStyle w:val="ListParagraph"/>
        <w:tabs>
          <w:tab w:val="left" w:pos="941"/>
        </w:tabs>
        <w:spacing w:before="67"/>
        <w:ind w:left="0" w:firstLineChars="100" w:firstLine="220"/>
      </w:pPr>
      <w:r>
        <w:rPr>
          <w:rFonts w:ascii="Arial"/>
          <w:i/>
        </w:rPr>
        <w:t>Signup/Login</w:t>
      </w:r>
      <w:r>
        <w:rPr>
          <w:rFonts w:ascii="Arial"/>
          <w:i/>
          <w:spacing w:val="-2"/>
        </w:rPr>
        <w:t xml:space="preserve"> &gt; Dashboard </w:t>
      </w:r>
      <w:r>
        <w:rPr>
          <w:rFonts w:ascii="Arial"/>
          <w:i/>
        </w:rPr>
        <w:t>&gt;Classroom&gt;</w:t>
      </w:r>
      <w:r>
        <w:t>Accessing Course Materials</w:t>
      </w:r>
    </w:p>
    <w:p w14:paraId="2CC1BACC" w14:textId="77777777" w:rsidR="00270E86" w:rsidRDefault="00270E86" w:rsidP="00270E86">
      <w:pPr>
        <w:spacing w:before="7" w:line="326" w:lineRule="auto"/>
        <w:ind w:left="235" w:right="4578"/>
        <w:rPr>
          <w:rFonts w:ascii="Arial"/>
          <w:i/>
        </w:rPr>
      </w:pPr>
      <w:r>
        <w:rPr>
          <w:rFonts w:ascii="Arial"/>
          <w:i/>
          <w:spacing w:val="-3"/>
        </w:rPr>
        <w:t xml:space="preserve"> </w:t>
      </w:r>
      <w:r>
        <w:rPr>
          <w:rFonts w:ascii="Arial"/>
          <w:i/>
        </w:rPr>
        <w:t>OR</w:t>
      </w:r>
    </w:p>
    <w:p w14:paraId="1F27F423" w14:textId="77777777" w:rsidR="00270E86" w:rsidRDefault="00270E86" w:rsidP="00270E86">
      <w:pPr>
        <w:pStyle w:val="ListParagraph"/>
        <w:tabs>
          <w:tab w:val="left" w:pos="941"/>
        </w:tabs>
        <w:spacing w:before="67"/>
        <w:ind w:left="0" w:firstLineChars="100" w:firstLine="220"/>
      </w:pPr>
      <w:r>
        <w:rPr>
          <w:rFonts w:ascii="Arial"/>
          <w:i/>
        </w:rPr>
        <w:t xml:space="preserve">Signup/Login &gt; </w:t>
      </w:r>
      <w:r>
        <w:rPr>
          <w:rFonts w:ascii="Arial"/>
          <w:i/>
          <w:spacing w:val="-2"/>
        </w:rPr>
        <w:t xml:space="preserve">Dashboard </w:t>
      </w:r>
      <w:r>
        <w:rPr>
          <w:rFonts w:ascii="Arial"/>
          <w:i/>
        </w:rPr>
        <w:t xml:space="preserve">&gt; Classroom&gt; </w:t>
      </w:r>
      <w:r>
        <w:t>Participating in Live Sessions</w:t>
      </w:r>
    </w:p>
    <w:p w14:paraId="5ACD95E4" w14:textId="77777777" w:rsidR="00270E86" w:rsidRDefault="00270E86" w:rsidP="00270E86">
      <w:pPr>
        <w:spacing w:before="2" w:line="326" w:lineRule="auto"/>
        <w:ind w:left="235" w:right="3729"/>
        <w:rPr>
          <w:rFonts w:ascii="Arial"/>
          <w:i/>
        </w:rPr>
      </w:pPr>
      <w:r>
        <w:rPr>
          <w:rFonts w:ascii="Arial"/>
          <w:i/>
        </w:rPr>
        <w:t>OR</w:t>
      </w:r>
    </w:p>
    <w:p w14:paraId="1BFC27FE" w14:textId="77777777" w:rsidR="00270E86" w:rsidRDefault="00270E86" w:rsidP="00270E86">
      <w:pPr>
        <w:pStyle w:val="ListParagraph"/>
        <w:tabs>
          <w:tab w:val="left" w:pos="941"/>
        </w:tabs>
        <w:spacing w:before="67"/>
        <w:ind w:left="0" w:firstLineChars="100" w:firstLine="220"/>
      </w:pPr>
      <w:bookmarkStart w:id="7" w:name="Signup/Login_&gt;_Home_&gt;_View_Menu_&gt;_Order_"/>
      <w:bookmarkEnd w:id="7"/>
      <w:r>
        <w:rPr>
          <w:rFonts w:ascii="Arial"/>
          <w:i/>
        </w:rPr>
        <w:t>Signup/Login&gt;</w:t>
      </w:r>
      <w:r>
        <w:rPr>
          <w:rFonts w:ascii="Arial"/>
          <w:i/>
          <w:spacing w:val="-2"/>
        </w:rPr>
        <w:t xml:space="preserve"> Dashboard </w:t>
      </w:r>
      <w:r>
        <w:rPr>
          <w:rFonts w:ascii="Arial"/>
          <w:i/>
          <w:spacing w:val="-1"/>
        </w:rPr>
        <w:t>&gt;</w:t>
      </w:r>
      <w:r>
        <w:rPr>
          <w:rFonts w:ascii="Arial"/>
          <w:i/>
          <w:spacing w:val="-2"/>
        </w:rPr>
        <w:t xml:space="preserve"> </w:t>
      </w:r>
      <w:r>
        <w:rPr>
          <w:rFonts w:ascii="Arial"/>
          <w:i/>
        </w:rPr>
        <w:t>Classroom&gt;</w:t>
      </w:r>
      <w:r>
        <w:t>Submitting Assignments</w:t>
      </w:r>
    </w:p>
    <w:p w14:paraId="3396FEC9" w14:textId="77777777" w:rsidR="00270E86" w:rsidRDefault="00270E86" w:rsidP="00270E86">
      <w:pPr>
        <w:spacing w:before="3" w:line="331" w:lineRule="auto"/>
        <w:ind w:left="235" w:right="3160"/>
        <w:rPr>
          <w:rFonts w:ascii="Arial"/>
          <w:i/>
        </w:rPr>
      </w:pPr>
      <w:r>
        <w:rPr>
          <w:rFonts w:ascii="Arial"/>
          <w:i/>
          <w:spacing w:val="-6"/>
        </w:rPr>
        <w:t xml:space="preserve"> </w:t>
      </w:r>
      <w:bookmarkStart w:id="8" w:name="Signup/Login_&gt;_Home_&gt;_View_Menu_&gt;_Provid"/>
      <w:bookmarkEnd w:id="8"/>
      <w:r>
        <w:rPr>
          <w:rFonts w:ascii="Arial"/>
          <w:i/>
        </w:rPr>
        <w:t>OR</w:t>
      </w:r>
    </w:p>
    <w:p w14:paraId="42B931BF" w14:textId="77777777" w:rsidR="00270E86" w:rsidRDefault="00270E86" w:rsidP="00270E86">
      <w:pPr>
        <w:pStyle w:val="ListParagraph"/>
        <w:tabs>
          <w:tab w:val="left" w:pos="941"/>
        </w:tabs>
        <w:spacing w:before="67"/>
        <w:ind w:left="0" w:firstLineChars="100" w:firstLine="220"/>
      </w:pPr>
      <w:r>
        <w:rPr>
          <w:rFonts w:ascii="Arial"/>
          <w:i/>
        </w:rPr>
        <w:t>Signup/Login &gt;</w:t>
      </w:r>
      <w:r>
        <w:rPr>
          <w:rFonts w:ascii="Arial"/>
          <w:i/>
          <w:spacing w:val="-2"/>
        </w:rPr>
        <w:t xml:space="preserve">Dashboard </w:t>
      </w:r>
      <w:r>
        <w:rPr>
          <w:rFonts w:ascii="Arial"/>
          <w:i/>
        </w:rPr>
        <w:t xml:space="preserve">&gt; </w:t>
      </w:r>
      <w:bookmarkStart w:id="9" w:name="OR"/>
      <w:bookmarkEnd w:id="9"/>
      <w:r>
        <w:rPr>
          <w:rFonts w:ascii="Arial"/>
          <w:i/>
        </w:rPr>
        <w:t>Classroom&gt;</w:t>
      </w:r>
      <w:r>
        <w:t>Accessing Graded Feedback</w:t>
      </w:r>
    </w:p>
    <w:p w14:paraId="55B6463A" w14:textId="77777777" w:rsidR="00270E86" w:rsidRDefault="00270E86" w:rsidP="00270E86">
      <w:pPr>
        <w:spacing w:line="326" w:lineRule="auto"/>
        <w:ind w:left="235" w:right="4505"/>
        <w:rPr>
          <w:rFonts w:ascii="Arial"/>
          <w:i/>
        </w:rPr>
      </w:pPr>
      <w:r>
        <w:rPr>
          <w:rFonts w:ascii="Arial"/>
          <w:i/>
        </w:rPr>
        <w:t>OR</w:t>
      </w:r>
    </w:p>
    <w:p w14:paraId="4CB0F0BE" w14:textId="77777777" w:rsidR="00270E86" w:rsidRDefault="00270E86" w:rsidP="00270E86">
      <w:pPr>
        <w:pStyle w:val="ListParagraph"/>
        <w:tabs>
          <w:tab w:val="left" w:pos="941"/>
        </w:tabs>
        <w:spacing w:before="67"/>
        <w:ind w:left="0" w:firstLineChars="100" w:firstLine="220"/>
      </w:pPr>
      <w:bookmarkStart w:id="10" w:name="Signup/Login_&gt;_Home_&gt;_Order_History"/>
      <w:bookmarkEnd w:id="10"/>
      <w:r>
        <w:rPr>
          <w:rFonts w:ascii="Arial"/>
          <w:i/>
        </w:rPr>
        <w:t>Signup/Login</w:t>
      </w:r>
      <w:r>
        <w:rPr>
          <w:rFonts w:ascii="Arial"/>
          <w:i/>
          <w:spacing w:val="-3"/>
        </w:rPr>
        <w:t xml:space="preserve"> &gt;</w:t>
      </w:r>
      <w:r>
        <w:rPr>
          <w:rFonts w:ascii="Arial"/>
          <w:i/>
        </w:rPr>
        <w:t xml:space="preserve"> </w:t>
      </w:r>
      <w:r>
        <w:rPr>
          <w:rFonts w:ascii="Arial"/>
          <w:i/>
          <w:spacing w:val="-2"/>
        </w:rPr>
        <w:t xml:space="preserve">Dashboard </w:t>
      </w:r>
      <w:r>
        <w:rPr>
          <w:rFonts w:ascii="Arial"/>
          <w:i/>
        </w:rPr>
        <w:t>&gt; Classroom&gt;</w:t>
      </w:r>
      <w:r>
        <w:t>Messaging</w:t>
      </w:r>
    </w:p>
    <w:p w14:paraId="3B10826A" w14:textId="77777777" w:rsidR="00270E86" w:rsidRDefault="00270E86" w:rsidP="00270E86">
      <w:pPr>
        <w:ind w:left="235"/>
        <w:rPr>
          <w:rFonts w:ascii="Arial"/>
          <w:i/>
        </w:rPr>
      </w:pPr>
    </w:p>
    <w:p w14:paraId="0367EABD" w14:textId="77777777" w:rsidR="00270E86" w:rsidRDefault="00270E86" w:rsidP="00270E86">
      <w:pPr>
        <w:pStyle w:val="BodyText"/>
        <w:rPr>
          <w:rFonts w:ascii="Arial"/>
          <w:i/>
          <w:sz w:val="24"/>
        </w:rPr>
      </w:pPr>
    </w:p>
    <w:p w14:paraId="44A4FA0D" w14:textId="77777777" w:rsidR="00270E86" w:rsidRDefault="00270E86" w:rsidP="00270E86">
      <w:pPr>
        <w:spacing w:before="151"/>
        <w:ind w:left="225"/>
        <w:jc w:val="both"/>
        <w:rPr>
          <w:sz w:val="21"/>
        </w:rPr>
        <w:sectPr w:rsidR="00270E86">
          <w:pgSz w:w="12240" w:h="15840"/>
          <w:pgMar w:top="1940" w:right="1080" w:bottom="280" w:left="1220" w:header="975" w:footer="0" w:gutter="0"/>
          <w:cols w:space="720"/>
        </w:sectPr>
      </w:pPr>
    </w:p>
    <w:p w14:paraId="081990B4" w14:textId="77777777" w:rsidR="00E42BBA" w:rsidRDefault="00E42BBA">
      <w:pPr>
        <w:pStyle w:val="BodyText"/>
        <w:rPr>
          <w:rFonts w:ascii="Arial"/>
          <w:i/>
          <w:sz w:val="24"/>
        </w:rPr>
      </w:pPr>
      <w:bookmarkStart w:id="11" w:name="Features_for_Users:"/>
      <w:bookmarkEnd w:id="11"/>
    </w:p>
    <w:p w14:paraId="57D103E9" w14:textId="77777777" w:rsidR="00E42BBA" w:rsidRDefault="00E42BBA">
      <w:pPr>
        <w:pStyle w:val="BodyText"/>
        <w:rPr>
          <w:rFonts w:ascii="Arial"/>
          <w:i/>
          <w:sz w:val="24"/>
        </w:rPr>
      </w:pPr>
    </w:p>
    <w:p w14:paraId="088FD62B" w14:textId="77777777" w:rsidR="00E42BBA" w:rsidRDefault="000A7329" w:rsidP="006E7D27">
      <w:pPr>
        <w:spacing w:line="259" w:lineRule="auto"/>
        <w:ind w:left="220" w:right="350"/>
        <w:jc w:val="both"/>
        <w:rPr>
          <w:sz w:val="16"/>
        </w:rPr>
      </w:pPr>
      <w:r>
        <w:t xml:space="preserve">When the user opens the application, </w:t>
      </w:r>
      <w:r w:rsidR="002D14B0">
        <w:t>student</w:t>
      </w:r>
      <w:r>
        <w:t xml:space="preserve"> will be displayed with the Signup/Login page. After</w:t>
      </w:r>
      <w:r>
        <w:rPr>
          <w:spacing w:val="1"/>
        </w:rPr>
        <w:t xml:space="preserve"> </w:t>
      </w:r>
      <w:r>
        <w:rPr>
          <w:spacing w:val="-1"/>
        </w:rPr>
        <w:t xml:space="preserve">Providing the essential </w:t>
      </w:r>
      <w:r>
        <w:t>information then</w:t>
      </w:r>
      <w:r>
        <w:rPr>
          <w:spacing w:val="61"/>
        </w:rPr>
        <w:t xml:space="preserve"> </w:t>
      </w:r>
      <w:r w:rsidR="002D14B0">
        <w:t>student</w:t>
      </w:r>
      <w:r>
        <w:t xml:space="preserve"> is directed to </w:t>
      </w:r>
      <w:r w:rsidR="006E7D27">
        <w:t xml:space="preserve">Dashboard. Dashboard </w:t>
      </w:r>
      <w:r w:rsidR="006E7D27" w:rsidRPr="006E7D27">
        <w:t>allows students to easily navigate through different course sections, access resources, and track their progress. Provide clear instructions on how to navigate the virtual classroom environment.</w:t>
      </w:r>
    </w:p>
    <w:p w14:paraId="1117DEE7" w14:textId="77777777" w:rsidR="00E42BBA" w:rsidRDefault="00E42BBA">
      <w:pPr>
        <w:pStyle w:val="BodyText"/>
        <w:spacing w:before="5"/>
        <w:rPr>
          <w:sz w:val="19"/>
        </w:rPr>
      </w:pPr>
    </w:p>
    <w:p w14:paraId="5BCF0EFF" w14:textId="77777777" w:rsidR="00E42BBA" w:rsidRDefault="000A7329">
      <w:pPr>
        <w:tabs>
          <w:tab w:val="left" w:pos="2016"/>
        </w:tabs>
        <w:spacing w:before="1" w:after="25"/>
        <w:ind w:left="220"/>
        <w:rPr>
          <w:rFonts w:ascii="Arial"/>
          <w:b/>
          <w:sz w:val="21"/>
        </w:rPr>
      </w:pPr>
      <w:r>
        <w:rPr>
          <w:rFonts w:ascii="Arial"/>
          <w:b/>
          <w:sz w:val="21"/>
        </w:rPr>
        <w:t>Field</w:t>
      </w:r>
      <w:r>
        <w:rPr>
          <w:rFonts w:ascii="Arial"/>
          <w:b/>
          <w:spacing w:val="-3"/>
          <w:sz w:val="21"/>
        </w:rPr>
        <w:t xml:space="preserve"> </w:t>
      </w:r>
      <w:r>
        <w:rPr>
          <w:rFonts w:ascii="Arial"/>
          <w:b/>
          <w:sz w:val="21"/>
        </w:rPr>
        <w:t>Name</w:t>
      </w:r>
      <w:r>
        <w:rPr>
          <w:rFonts w:ascii="Arial"/>
          <w:b/>
          <w:sz w:val="21"/>
        </w:rPr>
        <w:tab/>
        <w:t>Description</w:t>
      </w: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6"/>
        <w:gridCol w:w="7508"/>
      </w:tblGrid>
      <w:tr w:rsidR="00E42BBA" w14:paraId="18DEEC77" w14:textId="77777777">
        <w:trPr>
          <w:trHeight w:val="469"/>
        </w:trPr>
        <w:tc>
          <w:tcPr>
            <w:tcW w:w="1846" w:type="dxa"/>
          </w:tcPr>
          <w:p w14:paraId="317F26A0" w14:textId="77777777" w:rsidR="00E42BBA" w:rsidRDefault="000A7329">
            <w:pPr>
              <w:pStyle w:val="ListParagraph"/>
              <w:tabs>
                <w:tab w:val="left" w:pos="941"/>
              </w:tabs>
              <w:spacing w:before="63"/>
              <w:ind w:left="0" w:firstLineChars="50" w:firstLine="110"/>
            </w:pPr>
            <w:r>
              <w:t>User Login</w:t>
            </w:r>
          </w:p>
          <w:p w14:paraId="75F9A7BB" w14:textId="77777777" w:rsidR="00E42BBA" w:rsidRDefault="00E42BBA">
            <w:pPr>
              <w:pStyle w:val="TableParagraph"/>
              <w:spacing w:before="103"/>
              <w:ind w:left="0"/>
              <w:rPr>
                <w:sz w:val="21"/>
              </w:rPr>
            </w:pPr>
          </w:p>
        </w:tc>
        <w:tc>
          <w:tcPr>
            <w:tcW w:w="7508" w:type="dxa"/>
          </w:tcPr>
          <w:p w14:paraId="05A4A873" w14:textId="77777777" w:rsidR="00E42BBA" w:rsidRDefault="000A7329">
            <w:pPr>
              <w:pStyle w:val="TableParagraph"/>
              <w:spacing w:before="103"/>
              <w:ind w:left="0" w:firstLineChars="50" w:firstLine="105"/>
              <w:rPr>
                <w:sz w:val="21"/>
              </w:rPr>
            </w:pPr>
            <w:r>
              <w:rPr>
                <w:sz w:val="21"/>
              </w:rPr>
              <w:t>Allows student to log into their account using their registered credentials.</w:t>
            </w:r>
          </w:p>
        </w:tc>
      </w:tr>
      <w:tr w:rsidR="00E42BBA" w14:paraId="09FE2CA2" w14:textId="77777777">
        <w:trPr>
          <w:trHeight w:val="490"/>
        </w:trPr>
        <w:tc>
          <w:tcPr>
            <w:tcW w:w="1846" w:type="dxa"/>
          </w:tcPr>
          <w:p w14:paraId="3B225CE9" w14:textId="77777777" w:rsidR="00E42BBA" w:rsidRDefault="000A7329">
            <w:pPr>
              <w:pStyle w:val="ListParagraph"/>
              <w:tabs>
                <w:tab w:val="left" w:pos="941"/>
              </w:tabs>
              <w:spacing w:before="67"/>
              <w:ind w:leftChars="100" w:left="220" w:firstLine="0"/>
            </w:pPr>
            <w:r>
              <w:t>Accessing Course Materials</w:t>
            </w:r>
          </w:p>
          <w:p w14:paraId="30531BA8" w14:textId="77777777" w:rsidR="00E42BBA" w:rsidRDefault="00E42BBA">
            <w:pPr>
              <w:pStyle w:val="TableParagraph"/>
              <w:rPr>
                <w:sz w:val="21"/>
              </w:rPr>
            </w:pPr>
          </w:p>
        </w:tc>
        <w:tc>
          <w:tcPr>
            <w:tcW w:w="7508" w:type="dxa"/>
          </w:tcPr>
          <w:p w14:paraId="7F58BAAB" w14:textId="77777777" w:rsidR="00E42BBA" w:rsidRDefault="000A7329">
            <w:pPr>
              <w:pStyle w:val="TableParagraph"/>
              <w:rPr>
                <w:sz w:val="21"/>
              </w:rPr>
            </w:pPr>
            <w:r>
              <w:rPr>
                <w:sz w:val="21"/>
              </w:rPr>
              <w:t>Allows student to access course materials such as lecture slides, assignments</w:t>
            </w:r>
          </w:p>
        </w:tc>
      </w:tr>
      <w:tr w:rsidR="00E42BBA" w14:paraId="76E14E41" w14:textId="77777777">
        <w:trPr>
          <w:trHeight w:val="455"/>
        </w:trPr>
        <w:tc>
          <w:tcPr>
            <w:tcW w:w="1846" w:type="dxa"/>
          </w:tcPr>
          <w:p w14:paraId="7702F5BA" w14:textId="77777777" w:rsidR="00E42BBA" w:rsidRDefault="000A7329">
            <w:pPr>
              <w:pStyle w:val="ListParagraph"/>
              <w:tabs>
                <w:tab w:val="left" w:pos="941"/>
              </w:tabs>
              <w:spacing w:before="67"/>
              <w:ind w:left="0" w:firstLineChars="50" w:firstLine="110"/>
            </w:pPr>
            <w:r>
              <w:t xml:space="preserve">Participating in </w:t>
            </w:r>
          </w:p>
          <w:p w14:paraId="4799C739" w14:textId="77777777" w:rsidR="00E42BBA" w:rsidRDefault="000A7329">
            <w:pPr>
              <w:pStyle w:val="ListParagraph"/>
              <w:tabs>
                <w:tab w:val="left" w:pos="941"/>
              </w:tabs>
              <w:spacing w:before="67"/>
              <w:ind w:left="0" w:firstLineChars="50" w:firstLine="110"/>
            </w:pPr>
            <w:r>
              <w:t>Live Sessions</w:t>
            </w:r>
          </w:p>
          <w:p w14:paraId="717CA9D9" w14:textId="77777777" w:rsidR="00E42BBA" w:rsidRDefault="00E42BBA">
            <w:pPr>
              <w:pStyle w:val="TableParagraph"/>
              <w:spacing w:before="0" w:line="235" w:lineRule="exact"/>
              <w:ind w:left="125"/>
              <w:rPr>
                <w:sz w:val="21"/>
              </w:rPr>
            </w:pPr>
          </w:p>
        </w:tc>
        <w:tc>
          <w:tcPr>
            <w:tcW w:w="7508" w:type="dxa"/>
          </w:tcPr>
          <w:p w14:paraId="568CE95C" w14:textId="77777777" w:rsidR="00E42BBA" w:rsidRDefault="000A7329">
            <w:pPr>
              <w:pStyle w:val="TableParagraph"/>
              <w:spacing w:before="128"/>
              <w:rPr>
                <w:sz w:val="21"/>
              </w:rPr>
            </w:pPr>
            <w:r>
              <w:rPr>
                <w:sz w:val="21"/>
              </w:rPr>
              <w:t xml:space="preserve">Allows </w:t>
            </w:r>
            <w:r w:rsidR="00A33C9E">
              <w:rPr>
                <w:sz w:val="21"/>
              </w:rPr>
              <w:t>Student to</w:t>
            </w:r>
            <w:r>
              <w:rPr>
                <w:sz w:val="21"/>
              </w:rPr>
              <w:t xml:space="preserve"> participate in live sessions, such as video conferences or webinars</w:t>
            </w:r>
          </w:p>
        </w:tc>
      </w:tr>
      <w:tr w:rsidR="00E42BBA" w14:paraId="330363B3" w14:textId="77777777">
        <w:trPr>
          <w:trHeight w:val="600"/>
        </w:trPr>
        <w:tc>
          <w:tcPr>
            <w:tcW w:w="1846" w:type="dxa"/>
          </w:tcPr>
          <w:p w14:paraId="3C83F9AB" w14:textId="77777777" w:rsidR="00E42BBA" w:rsidRDefault="00A33C9E">
            <w:pPr>
              <w:pStyle w:val="ListParagraph"/>
              <w:tabs>
                <w:tab w:val="left" w:pos="941"/>
              </w:tabs>
              <w:spacing w:before="67"/>
              <w:ind w:leftChars="100" w:left="220" w:firstLine="0"/>
            </w:pPr>
            <w:r>
              <w:t>Submitting Assignments</w:t>
            </w:r>
          </w:p>
          <w:p w14:paraId="2E0DD7E2" w14:textId="77777777" w:rsidR="00E42BBA" w:rsidRDefault="00E42BBA">
            <w:pPr>
              <w:pStyle w:val="TableParagraph"/>
              <w:spacing w:before="97" w:line="240" w:lineRule="atLeast"/>
              <w:ind w:right="665"/>
              <w:rPr>
                <w:sz w:val="21"/>
              </w:rPr>
            </w:pPr>
          </w:p>
        </w:tc>
        <w:tc>
          <w:tcPr>
            <w:tcW w:w="7508" w:type="dxa"/>
          </w:tcPr>
          <w:p w14:paraId="641FCCDF" w14:textId="77777777" w:rsidR="00E42BBA" w:rsidRDefault="000A7329">
            <w:pPr>
              <w:pStyle w:val="TableParagraph"/>
              <w:rPr>
                <w:sz w:val="21"/>
              </w:rPr>
            </w:pPr>
            <w:r>
              <w:rPr>
                <w:sz w:val="21"/>
              </w:rPr>
              <w:t xml:space="preserve">Allows </w:t>
            </w:r>
            <w:r w:rsidR="00A33C9E">
              <w:rPr>
                <w:sz w:val="21"/>
              </w:rPr>
              <w:t>Student to</w:t>
            </w:r>
            <w:r>
              <w:rPr>
                <w:sz w:val="21"/>
              </w:rPr>
              <w:t xml:space="preserve"> submit assignments electronically, either by uploading files or entering text </w:t>
            </w:r>
          </w:p>
        </w:tc>
      </w:tr>
      <w:tr w:rsidR="00E42BBA" w14:paraId="01EA5791" w14:textId="77777777">
        <w:trPr>
          <w:trHeight w:val="520"/>
        </w:trPr>
        <w:tc>
          <w:tcPr>
            <w:tcW w:w="1846" w:type="dxa"/>
          </w:tcPr>
          <w:p w14:paraId="241497F4" w14:textId="77777777" w:rsidR="00E42BBA" w:rsidRDefault="000A7329">
            <w:pPr>
              <w:pStyle w:val="TableParagraph"/>
              <w:spacing w:before="3"/>
              <w:ind w:leftChars="100" w:left="220"/>
              <w:rPr>
                <w:sz w:val="21"/>
              </w:rPr>
            </w:pPr>
            <w:r>
              <w:t>Accessing Graded Feedback</w:t>
            </w:r>
          </w:p>
        </w:tc>
        <w:tc>
          <w:tcPr>
            <w:tcW w:w="7508" w:type="dxa"/>
          </w:tcPr>
          <w:p w14:paraId="451641E2" w14:textId="77777777" w:rsidR="00E42BBA" w:rsidRDefault="000A7329">
            <w:pPr>
              <w:pStyle w:val="TableParagraph"/>
              <w:spacing w:before="3"/>
              <w:rPr>
                <w:sz w:val="21"/>
              </w:rPr>
            </w:pPr>
            <w:r>
              <w:rPr>
                <w:sz w:val="21"/>
              </w:rPr>
              <w:t xml:space="preserve">Allows student to view their grades and feedback </w:t>
            </w:r>
          </w:p>
        </w:tc>
      </w:tr>
    </w:tbl>
    <w:p w14:paraId="162E0EB3" w14:textId="77777777" w:rsidR="00E42BBA" w:rsidRDefault="00E42BBA">
      <w:pPr>
        <w:rPr>
          <w:sz w:val="21"/>
        </w:rPr>
      </w:pPr>
    </w:p>
    <w:p w14:paraId="7FF6A545" w14:textId="77777777" w:rsidR="00230218" w:rsidRDefault="00230218" w:rsidP="00230218">
      <w:pPr>
        <w:pStyle w:val="Heading1"/>
        <w:spacing w:before="92"/>
        <w:ind w:left="0"/>
      </w:pPr>
      <w:r>
        <w:t xml:space="preserve">   Student</w:t>
      </w:r>
      <w:r>
        <w:rPr>
          <w:spacing w:val="-12"/>
        </w:rPr>
        <w:t xml:space="preserve"> </w:t>
      </w:r>
      <w:r>
        <w:t>Interactions:</w:t>
      </w:r>
    </w:p>
    <w:p w14:paraId="342F3A68" w14:textId="77777777" w:rsidR="00230218" w:rsidRDefault="00230218" w:rsidP="00230218">
      <w:pPr>
        <w:pStyle w:val="BodyText"/>
        <w:spacing w:before="3"/>
        <w:rPr>
          <w:rFonts w:ascii="Arial"/>
          <w:b/>
          <w:sz w:val="22"/>
        </w:rPr>
      </w:pPr>
    </w:p>
    <w:p w14:paraId="12E088D1" w14:textId="77777777" w:rsidR="00230218" w:rsidRDefault="00230218" w:rsidP="00230218">
      <w:pPr>
        <w:pStyle w:val="ListParagraph"/>
        <w:numPr>
          <w:ilvl w:val="0"/>
          <w:numId w:val="4"/>
        </w:numPr>
        <w:tabs>
          <w:tab w:val="left" w:pos="586"/>
        </w:tabs>
        <w:rPr>
          <w:sz w:val="21"/>
        </w:rPr>
      </w:pPr>
      <w:r>
        <w:rPr>
          <w:sz w:val="21"/>
        </w:rPr>
        <w:t>For</w:t>
      </w:r>
      <w:r>
        <w:rPr>
          <w:spacing w:val="-2"/>
          <w:sz w:val="21"/>
        </w:rPr>
        <w:t xml:space="preserve"> </w:t>
      </w:r>
      <w:r>
        <w:rPr>
          <w:sz w:val="21"/>
        </w:rPr>
        <w:t xml:space="preserve">student </w:t>
      </w:r>
      <w:r>
        <w:rPr>
          <w:spacing w:val="-2"/>
          <w:sz w:val="21"/>
        </w:rPr>
        <w:t>there</w:t>
      </w:r>
      <w:r>
        <w:rPr>
          <w:spacing w:val="-4"/>
          <w:sz w:val="21"/>
        </w:rPr>
        <w:t xml:space="preserve"> </w:t>
      </w:r>
      <w:r>
        <w:rPr>
          <w:sz w:val="21"/>
        </w:rPr>
        <w:t>will</w:t>
      </w:r>
      <w:r>
        <w:rPr>
          <w:spacing w:val="-4"/>
          <w:sz w:val="21"/>
        </w:rPr>
        <w:t xml:space="preserve"> </w:t>
      </w:r>
      <w:r>
        <w:rPr>
          <w:sz w:val="21"/>
        </w:rPr>
        <w:t>be</w:t>
      </w:r>
      <w:r>
        <w:rPr>
          <w:spacing w:val="-3"/>
          <w:sz w:val="21"/>
        </w:rPr>
        <w:t xml:space="preserve"> </w:t>
      </w:r>
      <w:r>
        <w:rPr>
          <w:sz w:val="21"/>
        </w:rPr>
        <w:t>a</w:t>
      </w:r>
      <w:r>
        <w:rPr>
          <w:spacing w:val="-2"/>
          <w:sz w:val="21"/>
        </w:rPr>
        <w:t xml:space="preserve"> </w:t>
      </w:r>
      <w:r>
        <w:rPr>
          <w:rFonts w:ascii="Arial"/>
          <w:b/>
          <w:sz w:val="21"/>
        </w:rPr>
        <w:t>Signup/Login</w:t>
      </w:r>
      <w:r>
        <w:rPr>
          <w:rFonts w:ascii="Arial"/>
          <w:b/>
          <w:spacing w:val="3"/>
          <w:sz w:val="21"/>
        </w:rPr>
        <w:t xml:space="preserve"> </w:t>
      </w:r>
      <w:r>
        <w:rPr>
          <w:sz w:val="21"/>
        </w:rPr>
        <w:t>option, where</w:t>
      </w:r>
      <w:r>
        <w:rPr>
          <w:spacing w:val="2"/>
          <w:sz w:val="21"/>
        </w:rPr>
        <w:t xml:space="preserve"> </w:t>
      </w:r>
      <w:r>
        <w:rPr>
          <w:sz w:val="21"/>
        </w:rPr>
        <w:t>student</w:t>
      </w:r>
      <w:r>
        <w:rPr>
          <w:spacing w:val="-2"/>
          <w:sz w:val="21"/>
        </w:rPr>
        <w:t xml:space="preserve"> </w:t>
      </w:r>
      <w:r>
        <w:rPr>
          <w:sz w:val="21"/>
        </w:rPr>
        <w:t>is</w:t>
      </w:r>
      <w:r>
        <w:rPr>
          <w:spacing w:val="-2"/>
          <w:sz w:val="21"/>
        </w:rPr>
        <w:t xml:space="preserve"> </w:t>
      </w:r>
      <w:r>
        <w:rPr>
          <w:sz w:val="21"/>
        </w:rPr>
        <w:t>directed</w:t>
      </w:r>
      <w:r>
        <w:rPr>
          <w:spacing w:val="-3"/>
          <w:sz w:val="21"/>
        </w:rPr>
        <w:t xml:space="preserve"> </w:t>
      </w:r>
      <w:r>
        <w:rPr>
          <w:sz w:val="21"/>
        </w:rPr>
        <w:t>to</w:t>
      </w:r>
      <w:r>
        <w:rPr>
          <w:spacing w:val="-4"/>
          <w:sz w:val="21"/>
        </w:rPr>
        <w:t xml:space="preserve"> </w:t>
      </w:r>
      <w:r>
        <w:rPr>
          <w:sz w:val="21"/>
        </w:rPr>
        <w:t>dashboard.</w:t>
      </w:r>
    </w:p>
    <w:p w14:paraId="4AED7605" w14:textId="77777777" w:rsidR="00230218" w:rsidRDefault="00230218" w:rsidP="00230218">
      <w:pPr>
        <w:pStyle w:val="BodyText"/>
        <w:spacing w:before="10"/>
        <w:rPr>
          <w:sz w:val="26"/>
        </w:rPr>
      </w:pPr>
    </w:p>
    <w:p w14:paraId="12D56B38" w14:textId="77777777" w:rsidR="00230218" w:rsidRPr="006E7D27" w:rsidRDefault="00230218" w:rsidP="00230218">
      <w:pPr>
        <w:pStyle w:val="BodyText"/>
        <w:numPr>
          <w:ilvl w:val="0"/>
          <w:numId w:val="4"/>
        </w:numPr>
        <w:rPr>
          <w:sz w:val="26"/>
        </w:rPr>
      </w:pPr>
      <w:r w:rsidRPr="006E7D27">
        <w:rPr>
          <w:szCs w:val="22"/>
        </w:rPr>
        <w:t xml:space="preserve">Students can view and </w:t>
      </w:r>
      <w:r>
        <w:rPr>
          <w:b/>
          <w:szCs w:val="22"/>
        </w:rPr>
        <w:t>A</w:t>
      </w:r>
      <w:r w:rsidRPr="006E7D27">
        <w:rPr>
          <w:b/>
          <w:szCs w:val="22"/>
        </w:rPr>
        <w:t>ccess course materials</w:t>
      </w:r>
      <w:r w:rsidRPr="006E7D27">
        <w:rPr>
          <w:szCs w:val="22"/>
        </w:rPr>
        <w:t xml:space="preserve"> such as lecture notes, presentations, readings, videos, and other resources shared by the teacher.</w:t>
      </w:r>
    </w:p>
    <w:p w14:paraId="207F0F2C" w14:textId="77777777" w:rsidR="00230218" w:rsidRDefault="00230218" w:rsidP="00230218">
      <w:pPr>
        <w:pStyle w:val="ListParagraph"/>
        <w:rPr>
          <w:sz w:val="26"/>
        </w:rPr>
      </w:pPr>
    </w:p>
    <w:p w14:paraId="4575DDEE" w14:textId="77777777" w:rsidR="00230218" w:rsidRDefault="00230218" w:rsidP="00230218">
      <w:pPr>
        <w:pStyle w:val="BodyText"/>
        <w:numPr>
          <w:ilvl w:val="0"/>
          <w:numId w:val="4"/>
        </w:numPr>
        <w:rPr>
          <w:sz w:val="22"/>
          <w:szCs w:val="22"/>
        </w:rPr>
      </w:pPr>
      <w:r w:rsidRPr="002B36D9">
        <w:rPr>
          <w:sz w:val="22"/>
          <w:szCs w:val="22"/>
        </w:rPr>
        <w:t xml:space="preserve">Students can actively </w:t>
      </w:r>
      <w:r w:rsidRPr="002B36D9">
        <w:rPr>
          <w:b/>
          <w:sz w:val="22"/>
          <w:szCs w:val="22"/>
        </w:rPr>
        <w:t>Participate in live sessions</w:t>
      </w:r>
      <w:r w:rsidRPr="002B36D9">
        <w:rPr>
          <w:sz w:val="22"/>
          <w:szCs w:val="22"/>
        </w:rPr>
        <w:t xml:space="preserve"> and forums within the virtual classroom. They can post questions, respond to prompts, share ideas, and collaborate with peers</w:t>
      </w:r>
    </w:p>
    <w:p w14:paraId="55CFD039" w14:textId="77777777" w:rsidR="00230218" w:rsidRPr="002B36D9" w:rsidRDefault="00230218" w:rsidP="00230218">
      <w:pPr>
        <w:pStyle w:val="BodyText"/>
        <w:rPr>
          <w:sz w:val="22"/>
          <w:szCs w:val="22"/>
        </w:rPr>
      </w:pPr>
    </w:p>
    <w:p w14:paraId="2073EF9A" w14:textId="77777777" w:rsidR="00230218" w:rsidRDefault="00230218" w:rsidP="00230218">
      <w:pPr>
        <w:pStyle w:val="ListParagraph"/>
        <w:numPr>
          <w:ilvl w:val="0"/>
          <w:numId w:val="4"/>
        </w:numPr>
        <w:tabs>
          <w:tab w:val="left" w:pos="586"/>
        </w:tabs>
        <w:rPr>
          <w:sz w:val="21"/>
        </w:rPr>
      </w:pPr>
      <w:r w:rsidRPr="002B36D9">
        <w:rPr>
          <w:spacing w:val="-1"/>
          <w:sz w:val="21"/>
        </w:rPr>
        <w:t xml:space="preserve">Students can </w:t>
      </w:r>
      <w:r w:rsidRPr="002B36D9">
        <w:rPr>
          <w:b/>
          <w:spacing w:val="-1"/>
          <w:sz w:val="21"/>
        </w:rPr>
        <w:t>Submit assignments</w:t>
      </w:r>
      <w:r w:rsidRPr="002B36D9">
        <w:rPr>
          <w:spacing w:val="-1"/>
          <w:sz w:val="21"/>
        </w:rPr>
        <w:t xml:space="preserve"> electronically through the virtual classroom platform. They can upload files, complete online forms, or use other designated methods for assignment submission</w:t>
      </w:r>
      <w:r>
        <w:rPr>
          <w:sz w:val="21"/>
        </w:rPr>
        <w:t>.</w:t>
      </w:r>
    </w:p>
    <w:p w14:paraId="1ABBB912" w14:textId="77777777" w:rsidR="00230218" w:rsidRDefault="00230218" w:rsidP="00230218">
      <w:pPr>
        <w:pStyle w:val="BodyText"/>
        <w:spacing w:before="7"/>
        <w:rPr>
          <w:sz w:val="31"/>
        </w:rPr>
      </w:pPr>
    </w:p>
    <w:p w14:paraId="2EB79E03" w14:textId="77777777" w:rsidR="00230218" w:rsidRDefault="00230218" w:rsidP="00230218">
      <w:pPr>
        <w:pStyle w:val="ListParagraph"/>
        <w:numPr>
          <w:ilvl w:val="0"/>
          <w:numId w:val="4"/>
        </w:numPr>
        <w:tabs>
          <w:tab w:val="left" w:pos="586"/>
        </w:tabs>
        <w:rPr>
          <w:sz w:val="21"/>
        </w:rPr>
      </w:pPr>
      <w:r w:rsidRPr="00E643D7">
        <w:rPr>
          <w:sz w:val="21"/>
        </w:rPr>
        <w:t xml:space="preserve">Students should be able to </w:t>
      </w:r>
      <w:r w:rsidRPr="00E643D7">
        <w:rPr>
          <w:b/>
          <w:sz w:val="21"/>
        </w:rPr>
        <w:t>Access grades and feedback</w:t>
      </w:r>
      <w:r w:rsidRPr="00E643D7">
        <w:rPr>
          <w:sz w:val="21"/>
        </w:rPr>
        <w:t xml:space="preserve"> provided by the teacher for their assignments and assessments.</w:t>
      </w:r>
    </w:p>
    <w:p w14:paraId="5535B4F3" w14:textId="77777777" w:rsidR="00230218" w:rsidRDefault="00230218" w:rsidP="00230218">
      <w:pPr>
        <w:pStyle w:val="BodyText"/>
        <w:rPr>
          <w:sz w:val="22"/>
        </w:rPr>
      </w:pPr>
    </w:p>
    <w:p w14:paraId="086BC2A5" w14:textId="77777777" w:rsidR="00230218" w:rsidRDefault="00230218" w:rsidP="00230218">
      <w:pPr>
        <w:pStyle w:val="ListParagraph"/>
        <w:numPr>
          <w:ilvl w:val="0"/>
          <w:numId w:val="4"/>
        </w:numPr>
        <w:tabs>
          <w:tab w:val="left" w:pos="586"/>
        </w:tabs>
        <w:spacing w:before="141"/>
        <w:rPr>
          <w:sz w:val="21"/>
        </w:rPr>
      </w:pPr>
      <w:r w:rsidRPr="00E643D7">
        <w:rPr>
          <w:sz w:val="21"/>
        </w:rPr>
        <w:t xml:space="preserve">Students should be able to send </w:t>
      </w:r>
      <w:r w:rsidRPr="00E643D7">
        <w:rPr>
          <w:b/>
          <w:sz w:val="21"/>
        </w:rPr>
        <w:t>Messages</w:t>
      </w:r>
      <w:r w:rsidRPr="00E643D7">
        <w:rPr>
          <w:sz w:val="21"/>
        </w:rPr>
        <w:t xml:space="preserve"> to the teacher or other students within the virtual classroom platform for communication purposes.</w:t>
      </w:r>
    </w:p>
    <w:p w14:paraId="2916EACA" w14:textId="77777777" w:rsidR="00230218" w:rsidRDefault="00230218" w:rsidP="00230218">
      <w:pPr>
        <w:pStyle w:val="BodyText"/>
        <w:rPr>
          <w:sz w:val="22"/>
        </w:rPr>
      </w:pPr>
    </w:p>
    <w:p w14:paraId="6F3A1FB9" w14:textId="77777777" w:rsidR="00230218" w:rsidRDefault="00230218" w:rsidP="00230218">
      <w:pPr>
        <w:pStyle w:val="BodyText"/>
        <w:spacing w:before="10"/>
        <w:rPr>
          <w:sz w:val="27"/>
        </w:rPr>
      </w:pPr>
    </w:p>
    <w:p w14:paraId="23DFDBF8" w14:textId="77777777" w:rsidR="00230218" w:rsidRDefault="00230218" w:rsidP="00230218">
      <w:pPr>
        <w:spacing w:line="297" w:lineRule="auto"/>
        <w:ind w:left="225" w:right="4951"/>
        <w:rPr>
          <w:sz w:val="21"/>
        </w:rPr>
      </w:pPr>
      <w:r>
        <w:rPr>
          <w:sz w:val="21"/>
        </w:rPr>
        <w:t>Click</w:t>
      </w:r>
      <w:r>
        <w:rPr>
          <w:spacing w:val="-1"/>
          <w:sz w:val="21"/>
        </w:rPr>
        <w:t xml:space="preserve"> </w:t>
      </w:r>
      <w:r w:rsidRPr="00E643D7">
        <w:rPr>
          <w:rFonts w:ascii="Arial"/>
          <w:sz w:val="21"/>
          <w:u w:val="single"/>
        </w:rPr>
        <w:t>Back</w:t>
      </w:r>
      <w:r w:rsidRPr="00E643D7">
        <w:rPr>
          <w:rFonts w:ascii="Arial"/>
          <w:spacing w:val="-3"/>
          <w:sz w:val="21"/>
          <w:u w:val="single"/>
        </w:rPr>
        <w:t xml:space="preserve"> </w:t>
      </w:r>
      <w:r w:rsidRPr="00E643D7">
        <w:rPr>
          <w:rFonts w:ascii="Arial"/>
          <w:sz w:val="21"/>
          <w:u w:val="single"/>
        </w:rPr>
        <w:t>to</w:t>
      </w:r>
      <w:r>
        <w:rPr>
          <w:spacing w:val="-4"/>
          <w:sz w:val="21"/>
        </w:rPr>
        <w:t xml:space="preserve"> </w:t>
      </w:r>
      <w:r>
        <w:rPr>
          <w:sz w:val="21"/>
        </w:rPr>
        <w:t>navigate</w:t>
      </w:r>
      <w:r>
        <w:rPr>
          <w:spacing w:val="-3"/>
          <w:sz w:val="21"/>
        </w:rPr>
        <w:t xml:space="preserve"> </w:t>
      </w:r>
      <w:r>
        <w:rPr>
          <w:sz w:val="21"/>
        </w:rPr>
        <w:t>back</w:t>
      </w:r>
      <w:r>
        <w:rPr>
          <w:spacing w:val="-1"/>
          <w:sz w:val="21"/>
        </w:rPr>
        <w:t xml:space="preserve"> </w:t>
      </w:r>
      <w:r>
        <w:rPr>
          <w:sz w:val="21"/>
        </w:rPr>
        <w:t>to</w:t>
      </w:r>
      <w:r>
        <w:rPr>
          <w:spacing w:val="-3"/>
          <w:sz w:val="21"/>
        </w:rPr>
        <w:t xml:space="preserve"> </w:t>
      </w:r>
      <w:r>
        <w:rPr>
          <w:sz w:val="21"/>
        </w:rPr>
        <w:t>the</w:t>
      </w:r>
      <w:r>
        <w:rPr>
          <w:spacing w:val="-3"/>
          <w:sz w:val="21"/>
        </w:rPr>
        <w:t xml:space="preserve"> </w:t>
      </w:r>
      <w:r w:rsidRPr="00E643D7">
        <w:rPr>
          <w:b/>
          <w:sz w:val="21"/>
        </w:rPr>
        <w:t>Dashboard</w:t>
      </w:r>
      <w:r>
        <w:rPr>
          <w:sz w:val="21"/>
        </w:rPr>
        <w:t>.</w:t>
      </w:r>
      <w:r>
        <w:rPr>
          <w:spacing w:val="-56"/>
          <w:sz w:val="21"/>
        </w:rPr>
        <w:t xml:space="preserve"> </w:t>
      </w:r>
      <w:r>
        <w:rPr>
          <w:sz w:val="21"/>
        </w:rPr>
        <w:t>Click</w:t>
      </w:r>
      <w:r>
        <w:rPr>
          <w:spacing w:val="-4"/>
          <w:sz w:val="21"/>
        </w:rPr>
        <w:t xml:space="preserve"> </w:t>
      </w:r>
      <w:r>
        <w:rPr>
          <w:rFonts w:ascii="Arial"/>
          <w:b/>
          <w:sz w:val="21"/>
          <w:u w:val="thick"/>
        </w:rPr>
        <w:t>Logout</w:t>
      </w:r>
      <w:r>
        <w:rPr>
          <w:rFonts w:ascii="Arial"/>
          <w:b/>
          <w:spacing w:val="-5"/>
          <w:sz w:val="21"/>
        </w:rPr>
        <w:t xml:space="preserve"> </w:t>
      </w:r>
      <w:r>
        <w:rPr>
          <w:sz w:val="21"/>
        </w:rPr>
        <w:t>to</w:t>
      </w:r>
      <w:r>
        <w:rPr>
          <w:spacing w:val="-1"/>
          <w:sz w:val="21"/>
        </w:rPr>
        <w:t xml:space="preserve"> </w:t>
      </w:r>
      <w:r>
        <w:rPr>
          <w:sz w:val="21"/>
        </w:rPr>
        <w:t>logout.</w:t>
      </w:r>
    </w:p>
    <w:p w14:paraId="5E0671F6" w14:textId="77777777" w:rsidR="00230218" w:rsidRDefault="00230218" w:rsidP="00230218">
      <w:pPr>
        <w:rPr>
          <w:sz w:val="21"/>
        </w:rPr>
      </w:pPr>
    </w:p>
    <w:p w14:paraId="384EE566" w14:textId="77777777" w:rsidR="00230218" w:rsidRDefault="00230218" w:rsidP="00230218">
      <w:pPr>
        <w:rPr>
          <w:sz w:val="21"/>
        </w:rPr>
      </w:pPr>
    </w:p>
    <w:p w14:paraId="45C35DA2" w14:textId="77777777" w:rsidR="00E42BBA" w:rsidRDefault="00E42BBA">
      <w:pPr>
        <w:pStyle w:val="BodyText"/>
        <w:spacing w:before="4"/>
        <w:rPr>
          <w:sz w:val="17"/>
        </w:rPr>
      </w:pPr>
      <w:bookmarkStart w:id="12" w:name="User’s_Interactions:"/>
      <w:bookmarkEnd w:id="12"/>
    </w:p>
    <w:p w14:paraId="72EBF90C" w14:textId="77777777" w:rsidR="0029411B" w:rsidRDefault="0029411B">
      <w:pPr>
        <w:pStyle w:val="BodyText"/>
        <w:spacing w:before="4"/>
        <w:rPr>
          <w:sz w:val="17"/>
        </w:rPr>
      </w:pPr>
    </w:p>
    <w:sectPr w:rsidR="0029411B">
      <w:pgSz w:w="12240" w:h="15840"/>
      <w:pgMar w:top="1940" w:right="1080" w:bottom="280" w:left="1220" w:header="9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A66F5" w14:textId="77777777" w:rsidR="007B2AD4" w:rsidRDefault="007B2AD4">
      <w:r>
        <w:separator/>
      </w:r>
    </w:p>
  </w:endnote>
  <w:endnote w:type="continuationSeparator" w:id="0">
    <w:p w14:paraId="66E71284" w14:textId="77777777" w:rsidR="007B2AD4" w:rsidRDefault="007B2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36C20" w14:textId="77777777" w:rsidR="007B2AD4" w:rsidRDefault="007B2AD4">
      <w:r>
        <w:separator/>
      </w:r>
    </w:p>
  </w:footnote>
  <w:footnote w:type="continuationSeparator" w:id="0">
    <w:p w14:paraId="0A947486" w14:textId="77777777" w:rsidR="007B2AD4" w:rsidRDefault="007B2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86861" w14:textId="77777777" w:rsidR="0029411B" w:rsidRDefault="0029411B">
    <w:pPr>
      <w:pStyle w:val="BodyText"/>
      <w:spacing w:line="14" w:lineRule="auto"/>
      <w:rPr>
        <w:sz w:val="20"/>
      </w:rPr>
    </w:pPr>
    <w:r>
      <w:rPr>
        <w:noProof/>
      </w:rPr>
      <w:drawing>
        <wp:anchor distT="0" distB="0" distL="0" distR="0" simplePos="0" relativeHeight="251660288" behindDoc="1" locked="0" layoutInCell="1" allowOverlap="1" wp14:anchorId="0994FE7B" wp14:editId="33F37C77">
          <wp:simplePos x="0" y="0"/>
          <wp:positionH relativeFrom="page">
            <wp:posOffset>933450</wp:posOffset>
          </wp:positionH>
          <wp:positionV relativeFrom="page">
            <wp:posOffset>619125</wp:posOffset>
          </wp:positionV>
          <wp:extent cx="1370330" cy="61849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370202" cy="6184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205925"/>
    <w:multiLevelType w:val="multilevel"/>
    <w:tmpl w:val="BF205925"/>
    <w:lvl w:ilvl="0">
      <w:start w:val="1"/>
      <w:numFmt w:val="decimal"/>
      <w:lvlText w:val="%1."/>
      <w:lvlJc w:val="left"/>
      <w:pPr>
        <w:ind w:left="586" w:hanging="361"/>
        <w:jc w:val="left"/>
      </w:pPr>
      <w:rPr>
        <w:rFonts w:ascii="Arial MT" w:eastAsia="Arial MT" w:hAnsi="Arial MT" w:cs="Arial MT" w:hint="default"/>
        <w:spacing w:val="-2"/>
        <w:w w:val="100"/>
        <w:sz w:val="21"/>
        <w:szCs w:val="21"/>
        <w:lang w:val="en-US" w:eastAsia="en-US" w:bidi="ar-SA"/>
      </w:rPr>
    </w:lvl>
    <w:lvl w:ilvl="1">
      <w:numFmt w:val="bullet"/>
      <w:lvlText w:val="•"/>
      <w:lvlJc w:val="left"/>
      <w:pPr>
        <w:ind w:left="1516" w:hanging="361"/>
      </w:pPr>
      <w:rPr>
        <w:rFonts w:hint="default"/>
        <w:lang w:val="en-US" w:eastAsia="en-US" w:bidi="ar-SA"/>
      </w:rPr>
    </w:lvl>
    <w:lvl w:ilvl="2">
      <w:numFmt w:val="bullet"/>
      <w:lvlText w:val="•"/>
      <w:lvlJc w:val="left"/>
      <w:pPr>
        <w:ind w:left="2452" w:hanging="361"/>
      </w:pPr>
      <w:rPr>
        <w:rFonts w:hint="default"/>
        <w:lang w:val="en-US" w:eastAsia="en-US" w:bidi="ar-SA"/>
      </w:rPr>
    </w:lvl>
    <w:lvl w:ilvl="3">
      <w:numFmt w:val="bullet"/>
      <w:lvlText w:val="•"/>
      <w:lvlJc w:val="left"/>
      <w:pPr>
        <w:ind w:left="3388" w:hanging="361"/>
      </w:pPr>
      <w:rPr>
        <w:rFonts w:hint="default"/>
        <w:lang w:val="en-US" w:eastAsia="en-US" w:bidi="ar-SA"/>
      </w:rPr>
    </w:lvl>
    <w:lvl w:ilvl="4">
      <w:numFmt w:val="bullet"/>
      <w:lvlText w:val="•"/>
      <w:lvlJc w:val="left"/>
      <w:pPr>
        <w:ind w:left="4324" w:hanging="361"/>
      </w:pPr>
      <w:rPr>
        <w:rFonts w:hint="default"/>
        <w:lang w:val="en-US" w:eastAsia="en-US" w:bidi="ar-SA"/>
      </w:rPr>
    </w:lvl>
    <w:lvl w:ilvl="5">
      <w:numFmt w:val="bullet"/>
      <w:lvlText w:val="•"/>
      <w:lvlJc w:val="left"/>
      <w:pPr>
        <w:ind w:left="5260" w:hanging="361"/>
      </w:pPr>
      <w:rPr>
        <w:rFonts w:hint="default"/>
        <w:lang w:val="en-US" w:eastAsia="en-US" w:bidi="ar-SA"/>
      </w:rPr>
    </w:lvl>
    <w:lvl w:ilvl="6">
      <w:numFmt w:val="bullet"/>
      <w:lvlText w:val="•"/>
      <w:lvlJc w:val="left"/>
      <w:pPr>
        <w:ind w:left="6196" w:hanging="361"/>
      </w:pPr>
      <w:rPr>
        <w:rFonts w:hint="default"/>
        <w:lang w:val="en-US" w:eastAsia="en-US" w:bidi="ar-SA"/>
      </w:rPr>
    </w:lvl>
    <w:lvl w:ilvl="7">
      <w:numFmt w:val="bullet"/>
      <w:lvlText w:val="•"/>
      <w:lvlJc w:val="left"/>
      <w:pPr>
        <w:ind w:left="7132" w:hanging="361"/>
      </w:pPr>
      <w:rPr>
        <w:rFonts w:hint="default"/>
        <w:lang w:val="en-US" w:eastAsia="en-US" w:bidi="ar-SA"/>
      </w:rPr>
    </w:lvl>
    <w:lvl w:ilvl="8">
      <w:numFmt w:val="bullet"/>
      <w:lvlText w:val="•"/>
      <w:lvlJc w:val="left"/>
      <w:pPr>
        <w:ind w:left="8068" w:hanging="361"/>
      </w:pPr>
      <w:rPr>
        <w:rFonts w:hint="default"/>
        <w:lang w:val="en-US" w:eastAsia="en-US" w:bidi="ar-SA"/>
      </w:rPr>
    </w:lvl>
  </w:abstractNum>
  <w:abstractNum w:abstractNumId="1" w15:restartNumberingAfterBreak="0">
    <w:nsid w:val="CF092B84"/>
    <w:multiLevelType w:val="multilevel"/>
    <w:tmpl w:val="CF092B84"/>
    <w:lvl w:ilvl="0">
      <w:start w:val="1"/>
      <w:numFmt w:val="decimal"/>
      <w:lvlText w:val="%1."/>
      <w:lvlJc w:val="left"/>
      <w:pPr>
        <w:ind w:left="941" w:hanging="360"/>
        <w:jc w:val="left"/>
      </w:pPr>
      <w:rPr>
        <w:rFonts w:ascii="Arial MT" w:eastAsia="Arial MT" w:hAnsi="Arial MT" w:cs="Arial MT" w:hint="default"/>
        <w:spacing w:val="0"/>
        <w:w w:val="100"/>
        <w:sz w:val="22"/>
        <w:szCs w:val="22"/>
        <w:lang w:val="en-US" w:eastAsia="en-US" w:bidi="ar-SA"/>
      </w:rPr>
    </w:lvl>
    <w:lvl w:ilvl="1">
      <w:numFmt w:val="bullet"/>
      <w:lvlText w:val="•"/>
      <w:lvlJc w:val="left"/>
      <w:pPr>
        <w:ind w:left="1840" w:hanging="360"/>
      </w:pPr>
      <w:rPr>
        <w:rFonts w:hint="default"/>
        <w:lang w:val="en-US" w:eastAsia="en-US" w:bidi="ar-SA"/>
      </w:rPr>
    </w:lvl>
    <w:lvl w:ilvl="2">
      <w:numFmt w:val="bullet"/>
      <w:lvlText w:val="•"/>
      <w:lvlJc w:val="left"/>
      <w:pPr>
        <w:ind w:left="2740" w:hanging="360"/>
      </w:pPr>
      <w:rPr>
        <w:rFonts w:hint="default"/>
        <w:lang w:val="en-US" w:eastAsia="en-US" w:bidi="ar-SA"/>
      </w:rPr>
    </w:lvl>
    <w:lvl w:ilvl="3">
      <w:numFmt w:val="bullet"/>
      <w:lvlText w:val="•"/>
      <w:lvlJc w:val="left"/>
      <w:pPr>
        <w:ind w:left="3640" w:hanging="360"/>
      </w:pPr>
      <w:rPr>
        <w:rFonts w:hint="default"/>
        <w:lang w:val="en-US" w:eastAsia="en-US" w:bidi="ar-SA"/>
      </w:rPr>
    </w:lvl>
    <w:lvl w:ilvl="4">
      <w:numFmt w:val="bullet"/>
      <w:lvlText w:val="•"/>
      <w:lvlJc w:val="left"/>
      <w:pPr>
        <w:ind w:left="4540" w:hanging="360"/>
      </w:pPr>
      <w:rPr>
        <w:rFonts w:hint="default"/>
        <w:lang w:val="en-US" w:eastAsia="en-US" w:bidi="ar-SA"/>
      </w:rPr>
    </w:lvl>
    <w:lvl w:ilvl="5">
      <w:numFmt w:val="bullet"/>
      <w:lvlText w:val="•"/>
      <w:lvlJc w:val="left"/>
      <w:pPr>
        <w:ind w:left="5440"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240" w:hanging="360"/>
      </w:pPr>
      <w:rPr>
        <w:rFonts w:hint="default"/>
        <w:lang w:val="en-US" w:eastAsia="en-US" w:bidi="ar-SA"/>
      </w:rPr>
    </w:lvl>
    <w:lvl w:ilvl="8">
      <w:numFmt w:val="bullet"/>
      <w:lvlText w:val="•"/>
      <w:lvlJc w:val="left"/>
      <w:pPr>
        <w:ind w:left="8140" w:hanging="360"/>
      </w:pPr>
      <w:rPr>
        <w:rFonts w:hint="default"/>
        <w:lang w:val="en-US" w:eastAsia="en-US" w:bidi="ar-SA"/>
      </w:rPr>
    </w:lvl>
  </w:abstractNum>
  <w:abstractNum w:abstractNumId="2" w15:restartNumberingAfterBreak="0">
    <w:nsid w:val="FFFFFF7C"/>
    <w:multiLevelType w:val="singleLevel"/>
    <w:tmpl w:val="FFA03EA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60CE3E8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A768A7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0100C48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270C47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52EC6D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F55A1EE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7B2760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DF2D23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7BAE7F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53208E"/>
    <w:multiLevelType w:val="multilevel"/>
    <w:tmpl w:val="0053208E"/>
    <w:lvl w:ilvl="0">
      <w:start w:val="1"/>
      <w:numFmt w:val="decimal"/>
      <w:lvlText w:val="%1."/>
      <w:lvlJc w:val="left"/>
      <w:pPr>
        <w:ind w:left="941" w:hanging="360"/>
        <w:jc w:val="left"/>
      </w:pPr>
      <w:rPr>
        <w:rFonts w:ascii="Arial MT" w:eastAsia="Arial MT" w:hAnsi="Arial MT" w:cs="Arial MT" w:hint="default"/>
        <w:spacing w:val="0"/>
        <w:w w:val="100"/>
        <w:sz w:val="22"/>
        <w:szCs w:val="22"/>
        <w:lang w:val="en-US" w:eastAsia="en-US" w:bidi="ar-SA"/>
      </w:rPr>
    </w:lvl>
    <w:lvl w:ilvl="1">
      <w:numFmt w:val="bullet"/>
      <w:lvlText w:val="•"/>
      <w:lvlJc w:val="left"/>
      <w:pPr>
        <w:ind w:left="1840" w:hanging="360"/>
      </w:pPr>
      <w:rPr>
        <w:rFonts w:hint="default"/>
        <w:lang w:val="en-US" w:eastAsia="en-US" w:bidi="ar-SA"/>
      </w:rPr>
    </w:lvl>
    <w:lvl w:ilvl="2">
      <w:numFmt w:val="bullet"/>
      <w:lvlText w:val="•"/>
      <w:lvlJc w:val="left"/>
      <w:pPr>
        <w:ind w:left="2740" w:hanging="360"/>
      </w:pPr>
      <w:rPr>
        <w:rFonts w:hint="default"/>
        <w:lang w:val="en-US" w:eastAsia="en-US" w:bidi="ar-SA"/>
      </w:rPr>
    </w:lvl>
    <w:lvl w:ilvl="3">
      <w:numFmt w:val="bullet"/>
      <w:lvlText w:val="•"/>
      <w:lvlJc w:val="left"/>
      <w:pPr>
        <w:ind w:left="3640" w:hanging="360"/>
      </w:pPr>
      <w:rPr>
        <w:rFonts w:hint="default"/>
        <w:lang w:val="en-US" w:eastAsia="en-US" w:bidi="ar-SA"/>
      </w:rPr>
    </w:lvl>
    <w:lvl w:ilvl="4">
      <w:numFmt w:val="bullet"/>
      <w:lvlText w:val="•"/>
      <w:lvlJc w:val="left"/>
      <w:pPr>
        <w:ind w:left="4540" w:hanging="360"/>
      </w:pPr>
      <w:rPr>
        <w:rFonts w:hint="default"/>
        <w:lang w:val="en-US" w:eastAsia="en-US" w:bidi="ar-SA"/>
      </w:rPr>
    </w:lvl>
    <w:lvl w:ilvl="5">
      <w:numFmt w:val="bullet"/>
      <w:lvlText w:val="•"/>
      <w:lvlJc w:val="left"/>
      <w:pPr>
        <w:ind w:left="5440"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240" w:hanging="360"/>
      </w:pPr>
      <w:rPr>
        <w:rFonts w:hint="default"/>
        <w:lang w:val="en-US" w:eastAsia="en-US" w:bidi="ar-SA"/>
      </w:rPr>
    </w:lvl>
    <w:lvl w:ilvl="8">
      <w:numFmt w:val="bullet"/>
      <w:lvlText w:val="•"/>
      <w:lvlJc w:val="left"/>
      <w:pPr>
        <w:ind w:left="8140" w:hanging="360"/>
      </w:pPr>
      <w:rPr>
        <w:rFonts w:hint="default"/>
        <w:lang w:val="en-US" w:eastAsia="en-US" w:bidi="ar-SA"/>
      </w:rPr>
    </w:lvl>
  </w:abstractNum>
  <w:abstractNum w:abstractNumId="13" w15:restartNumberingAfterBreak="0">
    <w:nsid w:val="1C797C65"/>
    <w:multiLevelType w:val="hybridMultilevel"/>
    <w:tmpl w:val="9B5A7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F1F31E"/>
    <w:multiLevelType w:val="singleLevel"/>
    <w:tmpl w:val="75F1F31E"/>
    <w:lvl w:ilvl="0">
      <w:start w:val="1"/>
      <w:numFmt w:val="decimal"/>
      <w:lvlText w:val="%1."/>
      <w:lvlJc w:val="left"/>
      <w:pPr>
        <w:tabs>
          <w:tab w:val="left" w:pos="312"/>
        </w:tabs>
      </w:pPr>
    </w:lvl>
  </w:abstractNum>
  <w:num w:numId="1">
    <w:abstractNumId w:val="12"/>
  </w:num>
  <w:num w:numId="2">
    <w:abstractNumId w:val="1"/>
  </w:num>
  <w:num w:numId="3">
    <w:abstractNumId w:val="14"/>
  </w:num>
  <w:num w:numId="4">
    <w:abstractNumId w:val="0"/>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BA"/>
    <w:rsid w:val="000A7329"/>
    <w:rsid w:val="00150F99"/>
    <w:rsid w:val="00230218"/>
    <w:rsid w:val="00270E86"/>
    <w:rsid w:val="0029411B"/>
    <w:rsid w:val="002B36D9"/>
    <w:rsid w:val="002D14B0"/>
    <w:rsid w:val="00432E94"/>
    <w:rsid w:val="006E7D27"/>
    <w:rsid w:val="007B2AD4"/>
    <w:rsid w:val="00837C56"/>
    <w:rsid w:val="0089030B"/>
    <w:rsid w:val="008A6C2F"/>
    <w:rsid w:val="008B55F2"/>
    <w:rsid w:val="009204FA"/>
    <w:rsid w:val="00997EF2"/>
    <w:rsid w:val="00A33C9E"/>
    <w:rsid w:val="00AF20FD"/>
    <w:rsid w:val="00B96A17"/>
    <w:rsid w:val="00CC48A5"/>
    <w:rsid w:val="00D430BB"/>
    <w:rsid w:val="00E42BBA"/>
    <w:rsid w:val="00E643D7"/>
    <w:rsid w:val="00F3769D"/>
    <w:rsid w:val="00F66A70"/>
    <w:rsid w:val="02296F3A"/>
    <w:rsid w:val="172A3039"/>
    <w:rsid w:val="1A514D80"/>
    <w:rsid w:val="29E4176D"/>
    <w:rsid w:val="2C90798A"/>
    <w:rsid w:val="2F68074A"/>
    <w:rsid w:val="2FF87D20"/>
    <w:rsid w:val="30AB7ED1"/>
    <w:rsid w:val="397F4672"/>
    <w:rsid w:val="45C75D73"/>
    <w:rsid w:val="50801CA5"/>
    <w:rsid w:val="51E25CE3"/>
    <w:rsid w:val="64975DC8"/>
    <w:rsid w:val="66A575B3"/>
    <w:rsid w:val="67C41CBB"/>
    <w:rsid w:val="6863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B270"/>
  <w15:docId w15:val="{512069D3-6798-4A80-ABF0-D908F267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1" w:count="375">
    <w:lsdException w:name="Normal" w:uiPriority="1"/>
    <w:lsdException w:name="heading 1" w:uiPriority="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Title" w:uiPriority="1"/>
    <w:lsdException w:name="Default Paragraph Font" w:semiHidden="1" w:uiPriority="1" w:unhideWhenUsed="1" w:qFormat="0"/>
    <w:lsdException w:name="Body Text" w:uiPriority="1"/>
    <w:lsdException w:name="HTML Top of Form" w:semiHidden="1" w:uiPriority="99" w:unhideWhenUsed="1" w:qFormat="0"/>
    <w:lsdException w:name="HTML Bottom of Form" w:semiHidden="1" w:uiPriority="99" w:unhideWhenUsed="1"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qFormat="0"/>
    <w:lsdException w:name="Colorful List" w:uiPriority="72" w:qFormat="0"/>
    <w:lsdException w:name="Colorful Grid" w:uiPriority="73" w:qFormat="0"/>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1"/>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0"/>
    <w:lsdException w:name="Dark List Accent 6" w:uiPriority="70" w:qFormat="0"/>
    <w:lsdException w:name="Colorful Shading Accent 6" w:uiPriority="71" w:qFormat="0"/>
    <w:lsdException w:name="Colorful List Accent 6" w:uiPriority="72"/>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atentStyles>
  <w:style w:type="paragraph" w:default="1" w:styleId="Normal">
    <w:name w:val="Normal"/>
    <w:uiPriority w:val="1"/>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next w:val="Normal"/>
    <w:link w:val="Heading1Char"/>
    <w:uiPriority w:val="1"/>
    <w:qFormat/>
    <w:pPr>
      <w:ind w:left="2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
    <w:qFormat/>
    <w:pPr>
      <w:spacing w:before="91"/>
      <w:ind w:left="821"/>
    </w:pPr>
    <w:rPr>
      <w:rFonts w:ascii="Arial" w:eastAsia="Arial" w:hAnsi="Arial" w:cs="Arial"/>
      <w:b/>
      <w:bCs/>
      <w:sz w:val="28"/>
      <w:szCs w:val="28"/>
      <w:u w:val="single" w:color="00000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86" w:hanging="361"/>
    </w:pPr>
  </w:style>
  <w:style w:type="paragraph" w:customStyle="1" w:styleId="TableParagraph">
    <w:name w:val="Table Paragraph"/>
    <w:basedOn w:val="Normal"/>
    <w:uiPriority w:val="1"/>
    <w:qFormat/>
    <w:pPr>
      <w:spacing w:before="113"/>
      <w:ind w:left="110"/>
    </w:pPr>
  </w:style>
  <w:style w:type="paragraph" w:styleId="BalloonText">
    <w:name w:val="Balloon Text"/>
    <w:basedOn w:val="Normal"/>
    <w:link w:val="BalloonTextChar"/>
    <w:qFormat/>
    <w:rsid w:val="002D14B0"/>
    <w:rPr>
      <w:rFonts w:ascii="Segoe UI" w:hAnsi="Segoe UI" w:cs="Segoe UI"/>
      <w:sz w:val="18"/>
      <w:szCs w:val="18"/>
    </w:rPr>
  </w:style>
  <w:style w:type="character" w:customStyle="1" w:styleId="BalloonTextChar">
    <w:name w:val="Balloon Text Char"/>
    <w:basedOn w:val="DefaultParagraphFont"/>
    <w:link w:val="BalloonText"/>
    <w:rsid w:val="002D14B0"/>
    <w:rPr>
      <w:rFonts w:ascii="Segoe UI" w:eastAsia="Arial MT" w:hAnsi="Segoe UI" w:cs="Segoe UI"/>
      <w:sz w:val="18"/>
      <w:szCs w:val="18"/>
      <w:lang w:val="en-US" w:eastAsia="en-US"/>
    </w:rPr>
  </w:style>
  <w:style w:type="paragraph" w:styleId="Header">
    <w:name w:val="header"/>
    <w:basedOn w:val="Normal"/>
    <w:link w:val="HeaderChar"/>
    <w:qFormat/>
    <w:rsid w:val="00E643D7"/>
    <w:pPr>
      <w:tabs>
        <w:tab w:val="center" w:pos="4513"/>
        <w:tab w:val="right" w:pos="9026"/>
      </w:tabs>
    </w:pPr>
  </w:style>
  <w:style w:type="character" w:customStyle="1" w:styleId="BodyTextChar">
    <w:name w:val="Body Text Char"/>
    <w:basedOn w:val="DefaultParagraphFont"/>
    <w:link w:val="BodyText"/>
    <w:uiPriority w:val="1"/>
    <w:rsid w:val="002D14B0"/>
    <w:rPr>
      <w:rFonts w:ascii="Arial MT" w:eastAsia="Arial MT" w:hAnsi="Arial MT" w:cs="Arial MT"/>
      <w:sz w:val="21"/>
      <w:szCs w:val="21"/>
      <w:lang w:val="en-US" w:eastAsia="en-US"/>
    </w:rPr>
  </w:style>
  <w:style w:type="character" w:customStyle="1" w:styleId="HeaderChar">
    <w:name w:val="Header Char"/>
    <w:basedOn w:val="DefaultParagraphFont"/>
    <w:link w:val="Header"/>
    <w:rsid w:val="00E643D7"/>
    <w:rPr>
      <w:rFonts w:ascii="Arial MT" w:eastAsia="Arial MT" w:hAnsi="Arial MT" w:cs="Arial MT"/>
      <w:sz w:val="22"/>
      <w:szCs w:val="22"/>
      <w:lang w:val="en-US" w:eastAsia="en-US"/>
    </w:rPr>
  </w:style>
  <w:style w:type="paragraph" w:styleId="Footer">
    <w:name w:val="footer"/>
    <w:basedOn w:val="Normal"/>
    <w:link w:val="FooterChar"/>
    <w:qFormat/>
    <w:rsid w:val="00E643D7"/>
    <w:pPr>
      <w:tabs>
        <w:tab w:val="center" w:pos="4513"/>
        <w:tab w:val="right" w:pos="9026"/>
      </w:tabs>
    </w:pPr>
  </w:style>
  <w:style w:type="character" w:customStyle="1" w:styleId="FooterChar">
    <w:name w:val="Footer Char"/>
    <w:basedOn w:val="DefaultParagraphFont"/>
    <w:link w:val="Footer"/>
    <w:rsid w:val="00E643D7"/>
    <w:rPr>
      <w:rFonts w:ascii="Arial MT" w:eastAsia="Arial MT" w:hAnsi="Arial MT" w:cs="Arial MT"/>
      <w:sz w:val="22"/>
      <w:szCs w:val="22"/>
      <w:lang w:val="en-US" w:eastAsia="en-US"/>
    </w:rPr>
  </w:style>
  <w:style w:type="character" w:customStyle="1" w:styleId="Heading1Char">
    <w:name w:val="Heading 1 Char"/>
    <w:basedOn w:val="DefaultParagraphFont"/>
    <w:link w:val="Heading1"/>
    <w:uiPriority w:val="1"/>
    <w:rsid w:val="00A33C9E"/>
    <w:rPr>
      <w:rFonts w:ascii="Arial" w:eastAsia="Arial" w:hAnsi="Arial" w:cs="Arial"/>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1AE5B6-0FF2-4BFA-916C-34404FB0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Payments in Banking</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Payments in Banking</dc:title>
  <dc:creator>sourabhp94503@gmail.com</dc:creator>
  <cp:lastModifiedBy>Sanjay P</cp:lastModifiedBy>
  <cp:revision>14</cp:revision>
  <dcterms:created xsi:type="dcterms:W3CDTF">2023-06-02T10:53:00Z</dcterms:created>
  <dcterms:modified xsi:type="dcterms:W3CDTF">2023-06-02T16:48:00Z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2023-05-21T00:00:00Z</vt:filetime>
  </property>
  <property fmtid="{D5CDD505-2E9C-101B-9397-08002B2CF9AE}" pid="3" name="Creator">
    <vt:lpwstr>Microsoft Word</vt:lpwstr>
  </property>
  <property fmtid="{D5CDD505-2E9C-101B-9397-08002B2CF9AE}" pid="4" name="LastSaved">
    <vt:filetime>2023-05-22T00:00:00Z</vt:filetime>
  </property>
  <property fmtid="{D5CDD505-2E9C-101B-9397-08002B2CF9AE}" pid="5" name="KSOProductBuildVer">
    <vt:lpwstr>1033-11.2.0.11537</vt:lpwstr>
  </property>
  <property fmtid="{D5CDD505-2E9C-101B-9397-08002B2CF9AE}" pid="6" name="ICV">
    <vt:lpwstr>2441C03F86C747E7A4518B35A9AF7BC9</vt:lpwstr>
  </property>
</Properties>
</file>